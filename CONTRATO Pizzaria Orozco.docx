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pt-BR"/>
        </w:rPr>
        <w:id w:val="-597098819"/>
        <w:docPartObj>
          <w:docPartGallery w:val="Cover Pages"/>
          <w:docPartUnique/>
        </w:docPartObj>
      </w:sdtPr>
      <w:sdtContent>
        <w:p w:rsidR="00E600C9" w:rsidRPr="0039539A" w:rsidRDefault="000627FC" w:rsidP="00E600C9">
          <w:pPr>
            <w:jc w:val="center"/>
            <w:rPr>
              <w:lang w:val="pt-BR"/>
            </w:rPr>
          </w:pPr>
          <w:r>
            <w:rPr>
              <w:noProof/>
              <w:lang w:val="pt-BR" w:eastAsia="pt-BR"/>
            </w:rPr>
            <w:drawing>
              <wp:inline distT="0" distB="0" distL="0" distR="0">
                <wp:extent cx="2143125" cy="2143125"/>
                <wp:effectExtent l="0" t="0" r="9525"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E600C9" w:rsidRPr="0039539A" w:rsidRDefault="00E600C9" w:rsidP="00E600C9">
          <w:pPr>
            <w:rPr>
              <w:lang w:val="pt-BR"/>
            </w:rPr>
          </w:pPr>
          <w:r w:rsidRPr="0039539A">
            <w:rPr>
              <w:noProof/>
              <w:lang w:val="pt-BR" w:eastAsia="pt-BR"/>
            </w:rPr>
            <mc:AlternateContent>
              <mc:Choice Requires="wps">
                <w:drawing>
                  <wp:anchor distT="45720" distB="45720" distL="114300" distR="114300" simplePos="0" relativeHeight="251654144" behindDoc="0" locked="0" layoutInCell="1" allowOverlap="1" wp14:anchorId="0D962276" wp14:editId="53B4CFC0">
                    <wp:simplePos x="0" y="0"/>
                    <wp:positionH relativeFrom="margin">
                      <wp:align>right</wp:align>
                    </wp:positionH>
                    <wp:positionV relativeFrom="paragraph">
                      <wp:posOffset>232410</wp:posOffset>
                    </wp:positionV>
                    <wp:extent cx="5941060" cy="1404620"/>
                    <wp:effectExtent l="0" t="0" r="0" b="0"/>
                    <wp:wrapSquare wrapText="bothSides"/>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rsidR="000627FC" w:rsidRPr="008F1194" w:rsidRDefault="000627FC" w:rsidP="00E600C9">
                                <w:pPr>
                                  <w:jc w:val="center"/>
                                  <w:rPr>
                                    <w:b/>
                                    <w:color w:val="D83B01"/>
                                    <w:sz w:val="160"/>
                                  </w:rPr>
                                </w:pPr>
                                <w:r>
                                  <w:rPr>
                                    <w:b/>
                                    <w:color w:val="D83B01"/>
                                    <w:sz w:val="56"/>
                                    <w:szCs w:val="56"/>
                                    <w:lang w:val="pt-BR" w:bidi="pt-BR"/>
                                  </w:rPr>
                                  <w:t>Pizzaria Orozco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962276" id="_x0000_t202" coordsize="21600,21600" o:spt="202" path="m,l,21600r21600,l21600,xe">
                    <v:stroke joinstyle="miter"/>
                    <v:path gradientshapeok="t" o:connecttype="rect"/>
                  </v:shapetype>
                  <v:shape id="Caixa de Texto 2" o:spid="_x0000_s1026" type="#_x0000_t202" style="position:absolute;margin-left:416.6pt;margin-top:18.3pt;width:467.8pt;height:110.6pt;z-index:2516541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" filled="f" stroked="f">
                    <v:textbox style="mso-fit-shape-to-text:t">
                      <w:txbxContent>
                        <w:p w:rsidR="000627FC" w:rsidRPr="008F1194" w:rsidRDefault="000627FC" w:rsidP="00E600C9">
                          <w:pPr>
                            <w:jc w:val="center"/>
                            <w:rPr>
                              <w:b/>
                              <w:color w:val="D83B01"/>
                              <w:sz w:val="160"/>
                            </w:rPr>
                          </w:pPr>
                          <w:r>
                            <w:rPr>
                              <w:b/>
                              <w:color w:val="D83B01"/>
                              <w:sz w:val="56"/>
                              <w:szCs w:val="56"/>
                              <w:lang w:val="pt-BR" w:bidi="pt-BR"/>
                            </w:rPr>
                            <w:t>Pizzaria Orozco</w:t>
                          </w:r>
                        </w:p>
                      </w:txbxContent>
                    </v:textbox>
                    <w10:wrap type="square" anchorx="margin"/>
                  </v:shape>
                </w:pict>
              </mc:Fallback>
            </mc:AlternateContent>
          </w:r>
        </w:p>
        <w:p w:rsidR="00E600C9" w:rsidRPr="0039539A" w:rsidRDefault="00E600C9" w:rsidP="00E600C9">
          <w:pPr>
            <w:rPr>
              <w:lang w:val="pt-BR"/>
            </w:rPr>
          </w:pPr>
        </w:p>
        <w:p w:rsidR="00E600C9" w:rsidRPr="0039539A" w:rsidRDefault="00E600C9" w:rsidP="00E600C9">
          <w:pPr>
            <w:rPr>
              <w:lang w:val="pt-BR"/>
            </w:rPr>
          </w:pPr>
          <w:r w:rsidRPr="0039539A">
            <w:rPr>
              <w:noProof/>
              <w:lang w:val="pt-BR" w:eastAsia="pt-BR"/>
            </w:rPr>
            <mc:AlternateContent>
              <mc:Choice Requires="wps">
                <w:drawing>
                  <wp:anchor distT="45720" distB="45720" distL="114300" distR="114300" simplePos="0" relativeHeight="251652096" behindDoc="0" locked="0" layoutInCell="1" allowOverlap="1" wp14:anchorId="5A92CC25" wp14:editId="4CAE87A6">
                    <wp:simplePos x="0" y="0"/>
                    <wp:positionH relativeFrom="margin">
                      <wp:align>right</wp:align>
                    </wp:positionH>
                    <wp:positionV relativeFrom="paragraph">
                      <wp:posOffset>334645</wp:posOffset>
                    </wp:positionV>
                    <wp:extent cx="5941060" cy="1404620"/>
                    <wp:effectExtent l="0" t="0" r="0" b="0"/>
                    <wp:wrapSquare wrapText="bothSides"/>
                    <wp:docPr id="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rsidR="000627FC" w:rsidRPr="008F1194" w:rsidRDefault="000627FC" w:rsidP="00E600C9">
                                <w:pPr>
                                  <w:jc w:val="center"/>
                                  <w:rPr>
                                    <w:b/>
                                    <w:color w:val="D83B01"/>
                                    <w:sz w:val="160"/>
                                  </w:rPr>
                                </w:pPr>
                                <w:r w:rsidRPr="000D40FD">
                                  <w:rPr>
                                    <w:b/>
                                    <w:color w:val="D83B01"/>
                                    <w:sz w:val="56"/>
                                    <w:szCs w:val="56"/>
                                    <w:lang w:val="pt-BR" w:bidi="pt-BR"/>
                                  </w:rPr>
                                  <w:t>PLANO DE NEGÓCIOS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2CC25" id="_x0000_s1027" type="#_x0000_t202" style="position:absolute;margin-left:416.6pt;margin-top:26.35pt;width:467.8pt;height:110.6pt;z-index:2516520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" filled="f" stroked="f">
                    <v:textbox style="mso-fit-shape-to-text:t">
                      <w:txbxContent>
                        <w:p w:rsidR="000627FC" w:rsidRPr="008F1194" w:rsidRDefault="000627FC" w:rsidP="00E600C9">
                          <w:pPr>
                            <w:jc w:val="center"/>
                            <w:rPr>
                              <w:b/>
                              <w:color w:val="D83B01"/>
                              <w:sz w:val="160"/>
                            </w:rPr>
                          </w:pPr>
                          <w:r w:rsidRPr="000D40FD">
                            <w:rPr>
                              <w:b/>
                              <w:color w:val="D83B01"/>
                              <w:sz w:val="56"/>
                              <w:szCs w:val="56"/>
                              <w:lang w:val="pt-BR" w:bidi="pt-BR"/>
                            </w:rPr>
                            <w:t>PLANO DE NEGÓCIOS</w:t>
                          </w:r>
                        </w:p>
                      </w:txbxContent>
                    </v:textbox>
                    <w10:wrap type="square" anchorx="margin"/>
                  </v:shape>
                </w:pict>
              </mc:Fallback>
            </mc:AlternateContent>
          </w:r>
        </w:p>
        <w:p w:rsidR="00E600C9" w:rsidRPr="0039539A" w:rsidRDefault="00E600C9" w:rsidP="00E600C9">
          <w:pPr>
            <w:rPr>
              <w:lang w:val="pt-BR"/>
            </w:rPr>
          </w:pPr>
        </w:p>
        <w:p w:rsidR="00E600C9" w:rsidRDefault="00E600C9" w:rsidP="00E600C9">
          <w:pPr>
            <w:rPr>
              <w:lang w:val="pt-BR"/>
            </w:rPr>
          </w:pPr>
        </w:p>
        <w:p w:rsidR="000627FC" w:rsidRPr="000627FC" w:rsidRDefault="000627FC" w:rsidP="000627FC">
          <w:pPr>
            <w:jc w:val="center"/>
            <w:rPr>
              <w:b/>
              <w:color w:val="D83B01"/>
              <w:sz w:val="48"/>
              <w:szCs w:val="48"/>
            </w:rPr>
          </w:pPr>
          <w:r w:rsidRPr="000627FC">
            <w:rPr>
              <w:b/>
              <w:color w:val="D83B01"/>
              <w:sz w:val="48"/>
              <w:szCs w:val="48"/>
              <w:lang w:val="pt-BR" w:bidi="pt-BR"/>
            </w:rPr>
            <w:t>CONTRATO DE APLICATIVO MOBILE APPS</w:t>
          </w:r>
          <w:r w:rsidRPr="000627FC">
            <w:rPr>
              <w:b/>
              <w:color w:val="D83B01"/>
              <w:sz w:val="48"/>
              <w:szCs w:val="48"/>
              <w:lang w:val="pt-BR" w:bidi="pt-BR"/>
            </w:rPr>
            <w:cr/>
          </w:r>
        </w:p>
        <w:p w:rsidR="000627FC" w:rsidRDefault="000627FC" w:rsidP="00E600C9">
          <w:pPr>
            <w:rPr>
              <w:lang w:val="pt-BR"/>
            </w:rPr>
          </w:pPr>
        </w:p>
        <w:p w:rsidR="000627FC" w:rsidRDefault="000627FC" w:rsidP="00E600C9">
          <w:pPr>
            <w:rPr>
              <w:lang w:val="pt-BR"/>
            </w:rPr>
          </w:pPr>
        </w:p>
        <w:p w:rsidR="000627FC" w:rsidRDefault="000627FC" w:rsidP="00E600C9">
          <w:pPr>
            <w:rPr>
              <w:lang w:val="pt-BR"/>
            </w:rPr>
          </w:pPr>
        </w:p>
        <w:p w:rsidR="000627FC" w:rsidRDefault="000627FC" w:rsidP="00E600C9">
          <w:pPr>
            <w:rPr>
              <w:lang w:val="pt-BR"/>
            </w:rPr>
          </w:pPr>
        </w:p>
        <w:p w:rsidR="000627FC" w:rsidRDefault="000627FC" w:rsidP="00E600C9">
          <w:pPr>
            <w:rPr>
              <w:lang w:val="pt-BR"/>
            </w:rPr>
          </w:pPr>
        </w:p>
        <w:p w:rsidR="000627FC" w:rsidRDefault="000627FC" w:rsidP="00E600C9">
          <w:pPr>
            <w:rPr>
              <w:lang w:val="pt-BR"/>
            </w:rPr>
          </w:pPr>
        </w:p>
        <w:p w:rsidR="000627FC" w:rsidRPr="0039539A" w:rsidRDefault="000627FC" w:rsidP="00E600C9">
          <w:pPr>
            <w:rPr>
              <w:lang w:val="pt-BR"/>
            </w:rPr>
          </w:pPr>
        </w:p>
        <w:p w:rsidR="00E600C9" w:rsidRPr="0039539A" w:rsidRDefault="00E600C9" w:rsidP="00E600C9">
          <w:pPr>
            <w:rPr>
              <w:lang w:val="pt-BR"/>
            </w:rPr>
          </w:pPr>
        </w:p>
        <w:p w:rsidR="001569E9" w:rsidRPr="0039539A" w:rsidRDefault="001569E9" w:rsidP="00E600C9">
          <w:pPr>
            <w:rPr>
              <w:lang w:val="pt-BR"/>
            </w:rPr>
          </w:pPr>
          <w:r w:rsidRPr="0039539A">
            <w:rPr>
              <w:noProof/>
              <w:lang w:val="pt-BR" w:eastAsia="pt-BR"/>
            </w:rPr>
            <mc:AlternateContent>
              <mc:Choice Requires="wpg">
                <w:drawing>
                  <wp:anchor distT="0" distB="0" distL="114300" distR="114300" simplePos="0" relativeHeight="251656192" behindDoc="0" locked="0" layoutInCell="1" allowOverlap="1" wp14:anchorId="5E96CDD5" wp14:editId="3CEE8036">
                    <wp:simplePos x="0" y="0"/>
                    <wp:positionH relativeFrom="margin">
                      <wp:posOffset>5715</wp:posOffset>
                    </wp:positionH>
                    <wp:positionV relativeFrom="paragraph">
                      <wp:posOffset>1080249</wp:posOffset>
                    </wp:positionV>
                    <wp:extent cx="5746356" cy="208280"/>
                    <wp:effectExtent l="0" t="0" r="6985" b="1270"/>
                    <wp:wrapNone/>
                    <wp:docPr id="1" name="Grupo 1"/>
                    <wp:cNvGraphicFramePr/>
                    <a:graphic xmlns:a="http://schemas.openxmlformats.org/drawingml/2006/main">
                      <a:graphicData uri="http://schemas.microsoft.com/office/word/2010/wordprocessingGroup">
                        <wpg:wgp>
                          <wpg:cNvGrpSpPr/>
                          <wpg:grpSpPr>
                            <a:xfrm>
                              <a:off x="0" y="0"/>
                              <a:ext cx="5746356" cy="208280"/>
                              <a:chOff x="94369" y="0"/>
                              <a:chExt cx="5747012" cy="208740"/>
                            </a:xfrm>
                          </wpg:grpSpPr>
                          <wpg:grpSp>
                            <wpg:cNvPr id="2" name="Grupo 2"/>
                            <wpg:cNvGrpSpPr/>
                            <wpg:grpSpPr>
                              <a:xfrm>
                                <a:off x="3182257" y="3628"/>
                                <a:ext cx="2659124" cy="205112"/>
                                <a:chOff x="3182257" y="3628"/>
                                <a:chExt cx="2659124" cy="205112"/>
                              </a:xfrm>
                            </wpg:grpSpPr>
                            <wps:wsp>
                              <wps:cNvPr id="3" name="Retângulo 3"/>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tângulo 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upo 5"/>
                            <wpg:cNvGrpSpPr/>
                            <wpg:grpSpPr>
                              <a:xfrm rot="10800000">
                                <a:off x="94369" y="0"/>
                                <a:ext cx="2659126" cy="205112"/>
                                <a:chOff x="0" y="0"/>
                                <a:chExt cx="2659126" cy="205112"/>
                              </a:xfrm>
                            </wpg:grpSpPr>
                            <wps:wsp>
                              <wps:cNvPr id="6" name="Retângulo 6"/>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tângulo 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E4D9FEC" id="Grupo 1" o:spid="_x0000_s1026" style="position:absolute;margin-left:.45pt;margin-top:85.05pt;width:452.45pt;height:16.4pt;z-index:251656192;mso-position-horizontal-relative:margin;mso-width-relative:margin;mso-height-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">
                    <v:group id="Grupo 2"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tângulo 3"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" fillcolor="#d83b01" stroked="f" strokeweight="1pt"/>
                      <v:rect id="Retângulo 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" fillcolor="#2f2f2f" stroked="f" strokeweight="1pt"/>
                    </v:group>
                    <v:group id="Grupo 5"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">
                      <v:rect id="Retângulo 6"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" fillcolor="#d83b01" stroked="f" strokeweight="1pt"/>
                      <v:rect id="Retângulo 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" fillcolor="#2f2f2f" stroked="f" strokeweight="1pt"/>
                    </v:group>
                    <w10:wrap anchorx="margin"/>
                  </v:group>
                </w:pict>
              </mc:Fallback>
            </mc:AlternateContent>
          </w:r>
        </w:p>
        <w:p w:rsidR="00775A68" w:rsidRDefault="00775A68" w:rsidP="004A45F2">
          <w:pPr>
            <w:spacing w:line="288" w:lineRule="auto"/>
            <w:jc w:val="both"/>
            <w:rPr>
              <w:color w:val="2F2F2F"/>
              <w:lang w:val="pt-BR" w:bidi="pt-BR"/>
            </w:rPr>
          </w:pPr>
        </w:p>
        <w:p w:rsidR="00775A68" w:rsidRPr="00775A68" w:rsidRDefault="00775A68" w:rsidP="00775A68">
          <w:pPr>
            <w:spacing w:line="288" w:lineRule="auto"/>
            <w:jc w:val="both"/>
            <w:rPr>
              <w:color w:val="2F2F2F"/>
              <w:lang w:val="pt-BR" w:bidi="pt-BR"/>
            </w:rPr>
          </w:pPr>
          <w:r w:rsidRPr="00775A68">
            <w:rPr>
              <w:color w:val="2F2F2F"/>
              <w:lang w:val="pt-BR" w:bidi="pt-BR"/>
            </w:rPr>
            <w:lastRenderedPageBreak/>
            <w:t xml:space="preserve">De uma pizzaria local no estado </w:t>
          </w:r>
          <w:r>
            <w:rPr>
              <w:color w:val="2F2F2F"/>
              <w:lang w:val="pt-BR" w:bidi="pt-BR"/>
            </w:rPr>
            <w:t>brasileiro do Rio de Janeiro</w:t>
          </w:r>
          <w:r w:rsidRPr="00775A68">
            <w:rPr>
              <w:color w:val="2F2F2F"/>
              <w:lang w:val="pt-BR" w:bidi="pt-BR"/>
            </w:rPr>
            <w:t>, em 1960, à maio</w:t>
          </w:r>
          <w:r>
            <w:rPr>
              <w:color w:val="2F2F2F"/>
              <w:lang w:val="pt-BR" w:bidi="pt-BR"/>
            </w:rPr>
            <w:t xml:space="preserve">r rede de pizzarias do mundo: a </w:t>
          </w:r>
          <w:r w:rsidRPr="00775A68">
            <w:rPr>
              <w:color w:val="2F2F2F"/>
              <w:lang w:val="pt-BR" w:bidi="pt-BR"/>
            </w:rPr>
            <w:t>Pizza</w:t>
          </w:r>
          <w:r>
            <w:rPr>
              <w:color w:val="2F2F2F"/>
              <w:lang w:val="pt-BR" w:bidi="pt-BR"/>
            </w:rPr>
            <w:t>ria Orozco</w:t>
          </w:r>
          <w:r w:rsidRPr="00775A68">
            <w:rPr>
              <w:color w:val="2F2F2F"/>
              <w:lang w:val="pt-BR" w:bidi="pt-BR"/>
            </w:rPr>
            <w:t xml:space="preserve"> está presente hoje em 85 países, com mais de 16 mil lojas. No Brasil, desembarcamos em 1993, inaugurando uma unidade no Rio de Janeiro, no bairro de Botafogo. Ao longo desses anos, investimos em tecnologia e delivery para melhorar a experiência dos amantes de pizza. Somos líderes em número de lojas - em 2020, somamos 300 lojas espalhadas pelo país - e estamos investindo R$ 250 milhões para dobrar de tamanho e</w:t>
          </w:r>
          <w:r>
            <w:rPr>
              <w:color w:val="2F2F2F"/>
              <w:lang w:val="pt-BR" w:bidi="pt-BR"/>
            </w:rPr>
            <w:t xml:space="preserve"> chegar a 650 unidades em 2023.</w:t>
          </w:r>
        </w:p>
        <w:p w:rsidR="00775A68" w:rsidRPr="00775A68" w:rsidRDefault="00775A68" w:rsidP="00775A68">
          <w:pPr>
            <w:spacing w:line="288" w:lineRule="auto"/>
            <w:jc w:val="both"/>
            <w:rPr>
              <w:color w:val="2F2F2F"/>
              <w:lang w:val="pt-BR" w:bidi="pt-BR"/>
            </w:rPr>
          </w:pPr>
          <w:r w:rsidRPr="00775A68">
            <w:rPr>
              <w:color w:val="2F2F2F"/>
              <w:lang w:val="pt-BR" w:bidi="pt-BR"/>
            </w:rPr>
            <w:t xml:space="preserve">Sob gestão do fundo desde 2018, a </w:t>
          </w:r>
          <w:r>
            <w:rPr>
              <w:color w:val="2F2F2F"/>
              <w:lang w:val="pt-BR" w:bidi="pt-BR"/>
            </w:rPr>
            <w:t>Orozco</w:t>
          </w:r>
          <w:r w:rsidRPr="00775A68">
            <w:rPr>
              <w:color w:val="2F2F2F"/>
              <w:lang w:val="pt-BR" w:bidi="pt-BR"/>
            </w:rPr>
            <w:t xml:space="preserve"> Brasil preserva o padrão mundial de qualidade para o produto e o serviço. Nosso processo é artesanal, com massas é fresca que passam por 48 horas de fermentação. Este é um dos nossos principais atributos: abrimos cada uma de nossas pizzas à mão. Nossos fornos também são os mais quentes do mercado para que as pizzas cheguem quentin</w:t>
          </w:r>
          <w:r>
            <w:rPr>
              <w:color w:val="2F2F2F"/>
              <w:lang w:val="pt-BR" w:bidi="pt-BR"/>
            </w:rPr>
            <w:t>has à casa dos nossos clientes.</w:t>
          </w:r>
        </w:p>
        <w:p w:rsidR="00775A68" w:rsidRDefault="00775A68" w:rsidP="00775A68">
          <w:pPr>
            <w:spacing w:line="288" w:lineRule="auto"/>
            <w:jc w:val="both"/>
            <w:rPr>
              <w:color w:val="2F2F2F"/>
              <w:lang w:val="pt-BR" w:bidi="pt-BR"/>
            </w:rPr>
          </w:pPr>
          <w:r w:rsidRPr="00775A68">
            <w:rPr>
              <w:color w:val="2F2F2F"/>
              <w:lang w:val="pt-BR" w:bidi="pt-BR"/>
            </w:rPr>
            <w:t xml:space="preserve">A gente ama o que faz e sabe que o brasileiro é apaixonado por pizzas. Por isso, nossa missão é vender pizza com mais diversão. A </w:t>
          </w:r>
          <w:r>
            <w:rPr>
              <w:color w:val="2F2F2F"/>
              <w:lang w:val="pt-BR" w:bidi="pt-BR"/>
            </w:rPr>
            <w:t>Orozco</w:t>
          </w:r>
          <w:r w:rsidRPr="00775A68">
            <w:rPr>
              <w:color w:val="2F2F2F"/>
              <w:lang w:val="pt-BR" w:bidi="pt-BR"/>
            </w:rPr>
            <w:t xml:space="preserve"> Brasil é uma empresa que integra o seleto grupo das melhores empresas para se trabalhar, segundo o ranking Great Place to Work (GPTW), consultoria que chancela mundialmente os melhores ambientes de trabalho, a partir das práticas do negócio e da opinião dos funcionários dessas empresas.</w:t>
          </w:r>
        </w:p>
        <w:p w:rsidR="00E600C9" w:rsidRPr="0039539A" w:rsidRDefault="00E600C9" w:rsidP="004A45F2">
          <w:pPr>
            <w:spacing w:line="288" w:lineRule="auto"/>
            <w:jc w:val="both"/>
            <w:rPr>
              <w:color w:val="2F2F2F"/>
              <w:lang w:val="pt-BR"/>
            </w:rPr>
          </w:pPr>
          <w:r w:rsidRPr="0039539A">
            <w:rPr>
              <w:color w:val="2F2F2F"/>
              <w:lang w:val="pt-BR" w:bidi="pt-BR"/>
            </w:rPr>
            <w:t>Criar um extenso plano de negócios é desnecessário para a maioria das empresas começarem. Seja breve ao começar. Você não tem tempo para escrever um documento de 50 páginas e ninguém quer lê-lo também. No entanto, o exercício de criar um plano de negócios oferece vários benefícios que superam em muito o investimento de tempo:</w:t>
          </w:r>
        </w:p>
        <w:p w:rsidR="00E600C9" w:rsidRPr="0039539A" w:rsidRDefault="00E600C9" w:rsidP="004A45F2">
          <w:pPr>
            <w:pStyle w:val="PargrafodaLista"/>
            <w:numPr>
              <w:ilvl w:val="0"/>
              <w:numId w:val="12"/>
            </w:numPr>
            <w:spacing w:line="288" w:lineRule="auto"/>
            <w:jc w:val="both"/>
            <w:rPr>
              <w:color w:val="2F2F2F"/>
              <w:lang w:val="pt-BR"/>
            </w:rPr>
          </w:pPr>
          <w:r w:rsidRPr="0039539A">
            <w:rPr>
              <w:color w:val="2F2F2F"/>
              <w:lang w:val="pt-BR" w:bidi="pt-BR"/>
            </w:rPr>
            <w:t>O processo de pensar e escrever o plano fornece clareza ao seu negócio</w:t>
          </w:r>
        </w:p>
        <w:p w:rsidR="00E600C9" w:rsidRPr="0039539A" w:rsidRDefault="00E600C9" w:rsidP="004A45F2">
          <w:pPr>
            <w:pStyle w:val="PargrafodaLista"/>
            <w:numPr>
              <w:ilvl w:val="0"/>
              <w:numId w:val="12"/>
            </w:numPr>
            <w:spacing w:line="288" w:lineRule="auto"/>
            <w:jc w:val="both"/>
            <w:rPr>
              <w:color w:val="2F2F2F"/>
              <w:lang w:val="pt-BR"/>
            </w:rPr>
          </w:pPr>
          <w:r w:rsidRPr="0039539A">
            <w:rPr>
              <w:color w:val="2F2F2F"/>
              <w:lang w:val="pt-BR" w:bidi="pt-BR"/>
            </w:rPr>
            <w:t>Se for necessário um capital que ultrapasse suas economias, os investidores vão querer ver um plano que demonstre um sólido conhecimento e visão para o seu negócio.</w:t>
          </w:r>
        </w:p>
        <w:p w:rsidR="00E600C9" w:rsidRPr="0039539A" w:rsidRDefault="00E600C9" w:rsidP="004A45F2">
          <w:pPr>
            <w:pStyle w:val="PargrafodaLista"/>
            <w:numPr>
              <w:ilvl w:val="0"/>
              <w:numId w:val="12"/>
            </w:numPr>
            <w:spacing w:line="288" w:lineRule="auto"/>
            <w:jc w:val="both"/>
            <w:rPr>
              <w:color w:val="2F2F2F"/>
              <w:lang w:val="pt-BR"/>
            </w:rPr>
          </w:pPr>
          <w:r w:rsidRPr="0039539A">
            <w:rPr>
              <w:color w:val="2F2F2F"/>
              <w:lang w:val="pt-BR" w:bidi="pt-BR"/>
            </w:rPr>
            <w:t>O plano ajudará você a priorizar as tarefas mais importantes</w:t>
          </w:r>
        </w:p>
        <w:p w:rsidR="00E600C9" w:rsidRPr="0039539A" w:rsidRDefault="00E600C9" w:rsidP="004A45F2">
          <w:pPr>
            <w:pStyle w:val="PargrafodaLista"/>
            <w:numPr>
              <w:ilvl w:val="0"/>
              <w:numId w:val="12"/>
            </w:numPr>
            <w:spacing w:line="288" w:lineRule="auto"/>
            <w:jc w:val="both"/>
            <w:rPr>
              <w:color w:val="2F2F2F"/>
              <w:lang w:val="pt-BR"/>
            </w:rPr>
          </w:pPr>
          <w:r w:rsidRPr="0039539A">
            <w:rPr>
              <w:color w:val="2F2F2F"/>
              <w:lang w:val="pt-BR" w:bidi="pt-BR"/>
            </w:rPr>
            <w:t xml:space="preserve">Com crescimento, o plano oferece um entendimento comum da visão para novos líderes </w:t>
          </w:r>
        </w:p>
        <w:p w:rsidR="00E600C9" w:rsidRPr="0039539A" w:rsidRDefault="00E600C9" w:rsidP="004A45F2">
          <w:pPr>
            <w:pStyle w:val="PargrafodaLista"/>
            <w:numPr>
              <w:ilvl w:val="0"/>
              <w:numId w:val="12"/>
            </w:numPr>
            <w:spacing w:line="288" w:lineRule="auto"/>
            <w:jc w:val="both"/>
            <w:rPr>
              <w:color w:val="2F2F2F"/>
              <w:lang w:val="pt-BR"/>
            </w:rPr>
          </w:pPr>
          <w:r w:rsidRPr="0039539A">
            <w:rPr>
              <w:color w:val="2F2F2F"/>
              <w:lang w:val="pt-BR" w:bidi="pt-BR"/>
            </w:rPr>
            <w:t>É algo que você deve analisar e atualizar continuamente ao longo do tempo</w:t>
          </w:r>
        </w:p>
        <w:p w:rsidR="00E600C9" w:rsidRPr="00775A68" w:rsidRDefault="00E600C9" w:rsidP="00775A68">
          <w:pPr>
            <w:spacing w:line="288" w:lineRule="auto"/>
            <w:jc w:val="both"/>
            <w:rPr>
              <w:color w:val="2F2F2F"/>
              <w:lang w:val="pt-BR"/>
            </w:rPr>
          </w:pPr>
          <w:r w:rsidRPr="0039539A">
            <w:rPr>
              <w:color w:val="2F2F2F"/>
              <w:lang w:val="pt-BR" w:bidi="pt-BR"/>
            </w:rPr>
            <w:t xml:space="preserve">Um plano de negócios simples para uma empresa de produtos ou serviços que está se formando agora pode ser concluído rapidamente. Escreva-o simplesmente tendo o público-alvo em mente. Ele precisa ser fácil de entender, legível e realista. </w:t>
          </w:r>
        </w:p>
        <w:p w:rsidR="00E600C9" w:rsidRPr="0039539A" w:rsidRDefault="00E600C9" w:rsidP="00E600C9">
          <w:pPr>
            <w:rPr>
              <w:lang w:val="pt-BR"/>
            </w:rPr>
          </w:pPr>
        </w:p>
        <w:p w:rsidR="00E600C9" w:rsidRPr="0039539A" w:rsidRDefault="00E600C9" w:rsidP="00E600C9">
          <w:pPr>
            <w:rPr>
              <w:lang w:val="pt-BR"/>
            </w:rPr>
          </w:pPr>
        </w:p>
        <w:p w:rsidR="00E600C9" w:rsidRPr="0039539A" w:rsidRDefault="00E600C9" w:rsidP="00E600C9">
          <w:pPr>
            <w:rPr>
              <w:lang w:val="pt-BR"/>
            </w:rPr>
          </w:pPr>
        </w:p>
        <w:p w:rsidR="001569E9" w:rsidRPr="0039539A" w:rsidRDefault="001569E9" w:rsidP="00E600C9">
          <w:pPr>
            <w:rPr>
              <w:lang w:val="pt-BR"/>
            </w:rPr>
          </w:pPr>
        </w:p>
        <w:p w:rsidR="004A45F2" w:rsidRDefault="004A45F2" w:rsidP="00E600C9">
          <w:pPr>
            <w:spacing w:line="240" w:lineRule="auto"/>
            <w:jc w:val="both"/>
            <w:rPr>
              <w:color w:val="D83B01"/>
              <w:sz w:val="28"/>
              <w:szCs w:val="28"/>
              <w:lang w:val="pt-BR" w:bidi="pt-BR"/>
            </w:rPr>
          </w:pPr>
        </w:p>
        <w:p w:rsidR="004A45F2" w:rsidRDefault="004A45F2" w:rsidP="00E600C9">
          <w:pPr>
            <w:spacing w:line="240" w:lineRule="auto"/>
            <w:jc w:val="both"/>
            <w:rPr>
              <w:color w:val="D83B01"/>
              <w:sz w:val="28"/>
              <w:szCs w:val="28"/>
              <w:lang w:val="pt-BR" w:bidi="pt-BR"/>
            </w:rPr>
          </w:pPr>
        </w:p>
        <w:p w:rsidR="004A45F2" w:rsidRDefault="004A45F2" w:rsidP="00E600C9">
          <w:pPr>
            <w:spacing w:line="240" w:lineRule="auto"/>
            <w:jc w:val="both"/>
            <w:rPr>
              <w:color w:val="D83B01"/>
              <w:sz w:val="28"/>
              <w:szCs w:val="28"/>
              <w:lang w:val="pt-BR" w:bidi="pt-BR"/>
            </w:rPr>
          </w:pPr>
          <w:r w:rsidRPr="0039539A">
            <w:rPr>
              <w:noProof/>
              <w:lang w:val="pt-BR" w:eastAsia="pt-BR"/>
            </w:rPr>
            <mc:AlternateContent>
              <mc:Choice Requires="wpg">
                <w:drawing>
                  <wp:anchor distT="0" distB="0" distL="114300" distR="114300" simplePos="0" relativeHeight="251645952" behindDoc="0" locked="0" layoutInCell="1" allowOverlap="1" wp14:anchorId="3144A33E" wp14:editId="0769E7FA">
                    <wp:simplePos x="0" y="0"/>
                    <wp:positionH relativeFrom="margin">
                      <wp:posOffset>0</wp:posOffset>
                    </wp:positionH>
                    <wp:positionV relativeFrom="paragraph">
                      <wp:posOffset>918096</wp:posOffset>
                    </wp:positionV>
                    <wp:extent cx="5746115" cy="208280"/>
                    <wp:effectExtent l="0" t="0" r="6985" b="1270"/>
                    <wp:wrapNone/>
                    <wp:docPr id="8" name="Grupo 8"/>
                    <wp:cNvGraphicFramePr/>
                    <a:graphic xmlns:a="http://schemas.openxmlformats.org/drawingml/2006/main">
                      <a:graphicData uri="http://schemas.microsoft.com/office/word/2010/wordprocessingGroup">
                        <wpg:wgp>
                          <wpg:cNvGrpSpPr/>
                          <wpg:grpSpPr>
                            <a:xfrm>
                              <a:off x="0" y="0"/>
                              <a:ext cx="5746115" cy="208280"/>
                              <a:chOff x="94369" y="0"/>
                              <a:chExt cx="5747012" cy="208740"/>
                            </a:xfrm>
                          </wpg:grpSpPr>
                          <wpg:grpSp>
                            <wpg:cNvPr id="9" name="Grupo 9"/>
                            <wpg:cNvGrpSpPr/>
                            <wpg:grpSpPr>
                              <a:xfrm>
                                <a:off x="3182257" y="3628"/>
                                <a:ext cx="2659124" cy="205112"/>
                                <a:chOff x="3182257" y="3628"/>
                                <a:chExt cx="2659124" cy="205112"/>
                              </a:xfrm>
                            </wpg:grpSpPr>
                            <wps:wsp>
                              <wps:cNvPr id="10" name="Retângulo 10"/>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tângulo 11"/>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upo 12"/>
                            <wpg:cNvGrpSpPr/>
                            <wpg:grpSpPr>
                              <a:xfrm rot="10800000">
                                <a:off x="94369" y="0"/>
                                <a:ext cx="2659126" cy="205112"/>
                                <a:chOff x="0" y="0"/>
                                <a:chExt cx="2659126" cy="205112"/>
                              </a:xfrm>
                            </wpg:grpSpPr>
                            <wps:wsp>
                              <wps:cNvPr id="14" name="Retângulo 14"/>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tângulo 15"/>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D7651C4" id="Grupo 8" o:spid="_x0000_s1026" style="position:absolute;margin-left:0;margin-top:72.3pt;width:452.45pt;height:16.4pt;z-index:251645952;mso-position-horizontal-relative:margin;mso-width-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">
                    <v:group id="Grupo 9"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tângulo 10"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" fillcolor="#d83b01" stroked="f" strokeweight="1pt"/>
                      <v:rect id="Retângulo 11"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" fillcolor="#2f2f2f" stroked="f" strokeweight="1pt"/>
                    </v:group>
                    <v:group id="Grupo 12"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rect id="Retângulo 14"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" fillcolor="#d83b01" stroked="f" strokeweight="1pt"/>
                      <v:rect id="Retângulo 15"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" fillcolor="#2f2f2f" stroked="f" strokeweight="1pt"/>
                    </v:group>
                    <w10:wrap anchorx="margin"/>
                  </v:group>
                </w:pict>
              </mc:Fallback>
            </mc:AlternateContent>
          </w:r>
        </w:p>
        <w:p w:rsidR="00E600C9" w:rsidRPr="0039539A" w:rsidRDefault="00E600C9" w:rsidP="00E600C9">
          <w:pPr>
            <w:spacing w:line="240" w:lineRule="auto"/>
            <w:jc w:val="both"/>
            <w:rPr>
              <w:color w:val="D83B01"/>
              <w:sz w:val="28"/>
              <w:lang w:val="pt-BR"/>
            </w:rPr>
          </w:pPr>
          <w:r w:rsidRPr="0039539A">
            <w:rPr>
              <w:color w:val="D83B01"/>
              <w:sz w:val="28"/>
              <w:szCs w:val="28"/>
              <w:lang w:val="pt-BR" w:bidi="pt-BR"/>
            </w:rPr>
            <w:lastRenderedPageBreak/>
            <w:t>SUMÁRIO EXECUTIVO</w:t>
          </w:r>
        </w:p>
        <w:p w:rsidR="00E600C9" w:rsidRPr="0039539A" w:rsidRDefault="00E600C9" w:rsidP="00FB6E08">
          <w:pPr>
            <w:spacing w:line="288" w:lineRule="auto"/>
            <w:jc w:val="both"/>
            <w:rPr>
              <w:color w:val="2F2F2F"/>
              <w:lang w:val="pt-BR"/>
            </w:rPr>
          </w:pPr>
          <w:r w:rsidRPr="0039539A">
            <w:rPr>
              <w:b/>
              <w:color w:val="D83B01"/>
              <w:lang w:val="pt-BR" w:bidi="pt-BR"/>
            </w:rPr>
            <w:t>O resumo executivo</w:t>
          </w:r>
          <w:r w:rsidRPr="0039539A">
            <w:rPr>
              <w:color w:val="2F2F2F"/>
              <w:lang w:val="pt-BR" w:bidi="pt-BR"/>
            </w:rPr>
            <w:t>, depois de ter concluído o restante do plano. É uma visão geral (não mais do que uma página) do seu negócio, incluindo o problema que você acha que pretende solucionar, por que sua solução é diferente, o seu cliente ideal e os resultados esperados. Você deve fornecer uma descrição de alto nível e otimista da sua empresa.</w:t>
          </w:r>
        </w:p>
        <w:p w:rsidR="00E600C9" w:rsidRPr="0039539A" w:rsidRDefault="00E600C9" w:rsidP="00FB6E08">
          <w:pPr>
            <w:spacing w:line="288" w:lineRule="auto"/>
            <w:jc w:val="both"/>
            <w:rPr>
              <w:color w:val="2F2F2F"/>
              <w:lang w:val="pt-BR"/>
            </w:rPr>
          </w:pPr>
          <w:r w:rsidRPr="0039539A">
            <w:rPr>
              <w:color w:val="2F2F2F"/>
              <w:lang w:val="pt-BR" w:bidi="pt-BR"/>
            </w:rPr>
            <w:t xml:space="preserve">Se você estiver buscando investimento, inclua o quanto você quer, para quê vai usar o montante e como ele tornará o negócio mais lucrativo. </w:t>
          </w:r>
        </w:p>
        <w:p w:rsidR="00E600C9" w:rsidRPr="0039539A" w:rsidRDefault="00E600C9" w:rsidP="00FB6E08">
          <w:pPr>
            <w:spacing w:line="288" w:lineRule="auto"/>
            <w:jc w:val="both"/>
            <w:rPr>
              <w:color w:val="2F2F2F"/>
              <w:lang w:val="pt-BR"/>
            </w:rPr>
          </w:pPr>
          <w:r w:rsidRPr="0039539A">
            <w:rPr>
              <w:color w:val="2F2F2F"/>
              <w:lang w:val="pt-BR" w:bidi="pt-BR"/>
            </w:rPr>
            <w:t xml:space="preserve">Pense nisso como a primeira coisa que um potencial investidor lê, por isso deve ganhar seu interesse nos primeiros cinco minutos. </w:t>
          </w:r>
        </w:p>
        <w:p w:rsidR="00E600C9" w:rsidRPr="0039539A" w:rsidRDefault="00E600C9" w:rsidP="00FB6E08">
          <w:pPr>
            <w:spacing w:line="288" w:lineRule="auto"/>
            <w:jc w:val="both"/>
            <w:rPr>
              <w:color w:val="2F2F2F"/>
              <w:lang w:val="pt-BR"/>
            </w:rPr>
          </w:pPr>
          <w:r w:rsidRPr="0039539A">
            <w:rPr>
              <w:color w:val="2F2F2F"/>
              <w:lang w:val="pt-BR" w:bidi="pt-BR"/>
            </w:rPr>
            <w:t xml:space="preserve">Você pode optar por organizá-lo usando alguns dos títulos abaixo.  </w:t>
          </w:r>
        </w:p>
        <w:p w:rsidR="00E600C9" w:rsidRPr="0039539A" w:rsidRDefault="00775A68" w:rsidP="00A2608E">
          <w:pPr>
            <w:pStyle w:val="PargrafodaLista"/>
            <w:numPr>
              <w:ilvl w:val="0"/>
              <w:numId w:val="13"/>
            </w:numPr>
            <w:spacing w:line="288" w:lineRule="auto"/>
            <w:jc w:val="both"/>
            <w:rPr>
              <w:color w:val="2F2F2F"/>
              <w:lang w:val="pt-BR"/>
            </w:rPr>
          </w:pPr>
          <w:r>
            <w:rPr>
              <w:b/>
              <w:color w:val="D83B01"/>
              <w:lang w:val="pt-BR" w:bidi="pt-BR"/>
            </w:rPr>
            <w:t>I</w:t>
          </w:r>
          <w:r w:rsidRPr="00775A68">
            <w:rPr>
              <w:b/>
              <w:color w:val="D83B01"/>
              <w:lang w:val="pt-BR" w:bidi="pt-BR"/>
            </w:rPr>
            <w:t>dentificação das partes e quem serão os responsáveis / representantes legais</w:t>
          </w:r>
          <w:r w:rsidR="00E600C9" w:rsidRPr="0039539A">
            <w:rPr>
              <w:b/>
              <w:color w:val="D83B01"/>
              <w:lang w:val="pt-BR" w:bidi="pt-BR"/>
            </w:rPr>
            <w:t xml:space="preserve">: </w:t>
          </w:r>
          <w:r w:rsidR="00A2608E" w:rsidRPr="00A2608E">
            <w:rPr>
              <w:color w:val="2F2F2F"/>
              <w:lang w:val="pt-BR" w:bidi="pt-BR"/>
            </w:rPr>
            <w:t>Nome completo, Nacionalidade, Estado Civil, Profissão, CPF, RG, Endereço Completo, Representante Legal, Nome da Empresa, Endereço da Sede, CNPJ, Inscrição municipal e etc.</w:t>
          </w:r>
        </w:p>
        <w:p w:rsidR="00A2608E" w:rsidRDefault="00775A68" w:rsidP="00A2608E">
          <w:pPr>
            <w:pStyle w:val="PargrafodaLista"/>
            <w:numPr>
              <w:ilvl w:val="0"/>
              <w:numId w:val="13"/>
            </w:numPr>
            <w:spacing w:line="288" w:lineRule="auto"/>
            <w:jc w:val="both"/>
            <w:rPr>
              <w:color w:val="2F2F2F"/>
              <w:lang w:val="pt-BR"/>
            </w:rPr>
          </w:pPr>
          <w:r w:rsidRPr="00A2608E">
            <w:rPr>
              <w:b/>
              <w:color w:val="D83B01"/>
              <w:lang w:val="pt-BR" w:bidi="pt-BR"/>
            </w:rPr>
            <w:t>Do objeto</w:t>
          </w:r>
          <w:r w:rsidR="00E600C9" w:rsidRPr="00A2608E">
            <w:rPr>
              <w:b/>
              <w:color w:val="D83B01"/>
              <w:lang w:val="pt-BR" w:bidi="pt-BR"/>
            </w:rPr>
            <w:t xml:space="preserve">: </w:t>
          </w:r>
          <w:r w:rsidR="00A2608E" w:rsidRPr="00A2608E">
            <w:rPr>
              <w:color w:val="2F2F2F"/>
              <w:lang w:val="pt-BR" w:bidi="pt-BR"/>
            </w:rPr>
            <w:t xml:space="preserve">Neste caso o objeto será: Desenvolvimento, publicação e manutenção de um aplicativo para smartphones que utilizem os sistemas operacionais Android e iOS. </w:t>
          </w:r>
        </w:p>
        <w:p w:rsidR="00E600C9" w:rsidRPr="00A2608E" w:rsidRDefault="00775A68" w:rsidP="00A2608E">
          <w:pPr>
            <w:pStyle w:val="PargrafodaLista"/>
            <w:numPr>
              <w:ilvl w:val="0"/>
              <w:numId w:val="13"/>
            </w:numPr>
            <w:spacing w:line="288" w:lineRule="auto"/>
            <w:jc w:val="both"/>
            <w:rPr>
              <w:color w:val="2F2F2F"/>
              <w:lang w:val="pt-BR"/>
            </w:rPr>
          </w:pPr>
          <w:r w:rsidRPr="00A2608E">
            <w:rPr>
              <w:b/>
              <w:color w:val="D83B01"/>
              <w:lang w:val="pt-BR" w:bidi="pt-BR"/>
            </w:rPr>
            <w:t>Dos serviços</w:t>
          </w:r>
          <w:r w:rsidR="00E600C9" w:rsidRPr="00A2608E">
            <w:rPr>
              <w:b/>
              <w:color w:val="D83B01"/>
              <w:lang w:val="pt-BR" w:bidi="pt-BR"/>
            </w:rPr>
            <w:t xml:space="preserve">: </w:t>
          </w:r>
          <w:r w:rsidR="00A2608E">
            <w:rPr>
              <w:color w:val="2F2F2F"/>
              <w:lang w:val="pt-BR" w:bidi="pt-BR"/>
            </w:rPr>
            <w:t>F</w:t>
          </w:r>
          <w:r w:rsidR="00A2608E" w:rsidRPr="00A2608E">
            <w:rPr>
              <w:color w:val="2F2F2F"/>
              <w:lang w:val="pt-BR" w:bidi="pt-BR"/>
            </w:rPr>
            <w:t>uncionalidades e os recursos que estarão envolvidos.</w:t>
          </w:r>
        </w:p>
        <w:p w:rsidR="00E600C9" w:rsidRPr="0039539A" w:rsidRDefault="00775A68" w:rsidP="00775A68">
          <w:pPr>
            <w:pStyle w:val="PargrafodaLista"/>
            <w:numPr>
              <w:ilvl w:val="0"/>
              <w:numId w:val="13"/>
            </w:numPr>
            <w:spacing w:line="288" w:lineRule="auto"/>
            <w:jc w:val="both"/>
            <w:rPr>
              <w:color w:val="2F2F2F"/>
              <w:lang w:val="pt-BR"/>
            </w:rPr>
          </w:pPr>
          <w:r w:rsidRPr="00775A68">
            <w:rPr>
              <w:b/>
              <w:color w:val="D83B01"/>
              <w:lang w:val="pt-BR" w:bidi="pt-BR"/>
            </w:rPr>
            <w:t>Obrigações do contratante</w:t>
          </w:r>
          <w:r w:rsidR="00E600C9" w:rsidRPr="0039539A">
            <w:rPr>
              <w:b/>
              <w:color w:val="D83B01"/>
              <w:lang w:val="pt-BR" w:bidi="pt-BR"/>
            </w:rPr>
            <w:t xml:space="preserve">: </w:t>
          </w:r>
          <w:r w:rsidR="00E600C9" w:rsidRPr="0039539A">
            <w:rPr>
              <w:color w:val="2F2F2F"/>
              <w:lang w:val="pt-BR" w:bidi="pt-BR"/>
            </w:rPr>
            <w:t>Qual mercado e clientes ideais você atingirá?</w:t>
          </w:r>
        </w:p>
        <w:p w:rsidR="00A2608E" w:rsidRDefault="00775A68" w:rsidP="00A2608E">
          <w:pPr>
            <w:pStyle w:val="PargrafodaLista"/>
            <w:numPr>
              <w:ilvl w:val="0"/>
              <w:numId w:val="13"/>
            </w:numPr>
            <w:spacing w:line="288" w:lineRule="auto"/>
            <w:jc w:val="both"/>
            <w:rPr>
              <w:color w:val="2F2F2F"/>
              <w:lang w:val="pt-BR"/>
            </w:rPr>
          </w:pPr>
          <w:r w:rsidRPr="00A2608E">
            <w:rPr>
              <w:b/>
              <w:color w:val="D83B01"/>
              <w:lang w:val="pt-BR" w:bidi="pt-BR"/>
            </w:rPr>
            <w:t>Obrigações da contratada</w:t>
          </w:r>
          <w:r w:rsidR="00E600C9" w:rsidRPr="00A2608E">
            <w:rPr>
              <w:b/>
              <w:color w:val="D83B01"/>
              <w:lang w:val="pt-BR" w:bidi="pt-BR"/>
            </w:rPr>
            <w:t xml:space="preserve">: </w:t>
          </w:r>
          <w:r w:rsidR="00A2608E" w:rsidRPr="00A2608E">
            <w:rPr>
              <w:color w:val="2F2F2F"/>
              <w:lang w:val="pt-BR" w:bidi="pt-BR"/>
            </w:rPr>
            <w:t>Ele deve pagar pelos serviços nos termos da cláusula de pagamentos e deve fornecer as informações necessárias para que o serviço possa ser efetuado.</w:t>
          </w:r>
        </w:p>
        <w:p w:rsidR="00775A68" w:rsidRPr="00A2608E" w:rsidRDefault="00775A68" w:rsidP="00A2608E">
          <w:pPr>
            <w:pStyle w:val="PargrafodaLista"/>
            <w:numPr>
              <w:ilvl w:val="0"/>
              <w:numId w:val="13"/>
            </w:numPr>
            <w:spacing w:line="288" w:lineRule="auto"/>
            <w:jc w:val="both"/>
            <w:rPr>
              <w:color w:val="2F2F2F"/>
              <w:lang w:val="pt-BR"/>
            </w:rPr>
          </w:pPr>
          <w:r w:rsidRPr="00A2608E">
            <w:rPr>
              <w:b/>
              <w:color w:val="D83B01"/>
              <w:lang w:val="pt-BR" w:bidi="pt-BR"/>
            </w:rPr>
            <w:t xml:space="preserve"> Do Preço e condições de pagamento:</w:t>
          </w:r>
          <w:r w:rsidR="00A2608E" w:rsidRPr="00A2608E">
            <w:rPr>
              <w:b/>
              <w:color w:val="D83B01"/>
              <w:lang w:val="pt-BR" w:bidi="pt-BR"/>
            </w:rPr>
            <w:t xml:space="preserve"> </w:t>
          </w:r>
          <w:r w:rsidR="00A2608E" w:rsidRPr="00A2608E">
            <w:rPr>
              <w:lang w:val="pt-BR" w:bidi="pt-BR"/>
            </w:rPr>
            <w:t>Valor do contrato de desenvolvimento de apps, quanto será cobrado e a forma de pagamento, seja parcelado ou à vista, dinheiro ou cartão.</w:t>
          </w:r>
        </w:p>
        <w:p w:rsidR="00775A68" w:rsidRPr="00A2608E" w:rsidRDefault="00775A68" w:rsidP="00A2608E">
          <w:pPr>
            <w:pStyle w:val="PargrafodaLista"/>
            <w:numPr>
              <w:ilvl w:val="0"/>
              <w:numId w:val="13"/>
            </w:numPr>
            <w:spacing w:line="288" w:lineRule="auto"/>
            <w:jc w:val="both"/>
            <w:rPr>
              <w:lang w:val="pt-BR" w:bidi="pt-BR"/>
            </w:rPr>
          </w:pPr>
          <w:r w:rsidRPr="00775A68">
            <w:rPr>
              <w:b/>
              <w:color w:val="D83B01"/>
              <w:lang w:val="pt-BR" w:bidi="pt-BR"/>
            </w:rPr>
            <w:t>Vigência ou Prazo</w:t>
          </w:r>
          <w:r>
            <w:rPr>
              <w:b/>
              <w:color w:val="D83B01"/>
              <w:lang w:val="pt-BR" w:bidi="pt-BR"/>
            </w:rPr>
            <w:t>:</w:t>
          </w:r>
          <w:r w:rsidR="00A2608E">
            <w:rPr>
              <w:b/>
              <w:color w:val="D83B01"/>
              <w:lang w:val="pt-BR" w:bidi="pt-BR"/>
            </w:rPr>
            <w:t xml:space="preserve"> </w:t>
          </w:r>
          <w:r w:rsidR="00A2608E" w:rsidRPr="00A2608E">
            <w:rPr>
              <w:lang w:val="pt-BR" w:bidi="pt-BR"/>
            </w:rPr>
            <w:t>Quanto tempo vai durar o projeto?</w:t>
          </w:r>
          <w:r w:rsidR="00A2608E">
            <w:rPr>
              <w:lang w:val="pt-BR" w:bidi="pt-BR"/>
            </w:rPr>
            <w:t xml:space="preserve"> </w:t>
          </w:r>
          <w:r w:rsidR="00A2608E" w:rsidRPr="00A2608E">
            <w:rPr>
              <w:lang w:val="pt-BR" w:bidi="pt-BR"/>
            </w:rPr>
            <w:t>Como cancelar o contrato? Quais são as condições para realizar a rescisão e cancelamento do contrato?</w:t>
          </w:r>
        </w:p>
        <w:p w:rsidR="00775A68" w:rsidRPr="00A2608E" w:rsidRDefault="00775A68" w:rsidP="00A2608E">
          <w:pPr>
            <w:pStyle w:val="PargrafodaLista"/>
            <w:numPr>
              <w:ilvl w:val="0"/>
              <w:numId w:val="13"/>
            </w:numPr>
            <w:spacing w:line="288" w:lineRule="auto"/>
            <w:jc w:val="both"/>
            <w:rPr>
              <w:lang w:val="pt-BR"/>
            </w:rPr>
          </w:pPr>
          <w:r w:rsidRPr="00775A68">
            <w:rPr>
              <w:b/>
              <w:color w:val="D83B01"/>
              <w:lang w:val="pt-BR" w:bidi="pt-BR"/>
            </w:rPr>
            <w:t>Disposições Gerais</w:t>
          </w:r>
          <w:r>
            <w:rPr>
              <w:b/>
              <w:color w:val="D83B01"/>
              <w:lang w:val="pt-BR" w:bidi="pt-BR"/>
            </w:rPr>
            <w:t xml:space="preserve">: </w:t>
          </w:r>
          <w:r w:rsidR="00A2608E">
            <w:rPr>
              <w:lang w:val="pt-BR" w:bidi="pt-BR"/>
            </w:rPr>
            <w:t>I</w:t>
          </w:r>
          <w:r w:rsidR="00A2608E" w:rsidRPr="00A2608E">
            <w:rPr>
              <w:lang w:val="pt-BR" w:bidi="pt-BR"/>
            </w:rPr>
            <w:t>nserir especificidades e situações especiais.</w:t>
          </w:r>
        </w:p>
        <w:p w:rsidR="00A2608E" w:rsidRPr="00775A68" w:rsidRDefault="00A2608E" w:rsidP="00A2608E">
          <w:pPr>
            <w:pStyle w:val="PargrafodaLista"/>
            <w:numPr>
              <w:ilvl w:val="0"/>
              <w:numId w:val="13"/>
            </w:numPr>
            <w:spacing w:line="288" w:lineRule="auto"/>
            <w:jc w:val="both"/>
            <w:rPr>
              <w:color w:val="2F2F2F"/>
              <w:lang w:val="pt-BR"/>
            </w:rPr>
          </w:pPr>
          <w:r w:rsidRPr="00A2608E">
            <w:rPr>
              <w:b/>
              <w:color w:val="D83B01"/>
              <w:lang w:val="pt-BR" w:bidi="pt-BR"/>
            </w:rPr>
            <w:t>Cláusula de confidencialidade (NDA) e de aditamento</w:t>
          </w:r>
          <w:r>
            <w:rPr>
              <w:b/>
              <w:color w:val="D83B01"/>
              <w:lang w:val="pt-BR" w:bidi="pt-BR"/>
            </w:rPr>
            <w:t xml:space="preserve">: </w:t>
          </w:r>
          <w:r w:rsidRPr="00A2608E">
            <w:rPr>
              <w:lang w:val="pt-BR" w:bidi="pt-BR"/>
            </w:rPr>
            <w:t>Acordo de Confidencialidade.</w:t>
          </w:r>
        </w:p>
        <w:p w:rsidR="00775A68" w:rsidRDefault="00A2608E" w:rsidP="00A2608E">
          <w:pPr>
            <w:pStyle w:val="PargrafodaLista"/>
            <w:numPr>
              <w:ilvl w:val="0"/>
              <w:numId w:val="13"/>
            </w:numPr>
            <w:spacing w:line="288" w:lineRule="auto"/>
            <w:jc w:val="both"/>
            <w:rPr>
              <w:color w:val="2F2F2F"/>
              <w:lang w:val="pt-BR"/>
            </w:rPr>
          </w:pPr>
          <w:r w:rsidRPr="00A2608E">
            <w:rPr>
              <w:b/>
              <w:color w:val="D83B01"/>
              <w:lang w:val="pt-BR" w:bidi="pt-BR"/>
            </w:rPr>
            <w:t>Assinatura</w:t>
          </w:r>
          <w:r>
            <w:rPr>
              <w:b/>
              <w:color w:val="D83B01"/>
              <w:lang w:val="pt-BR" w:bidi="pt-BR"/>
            </w:rPr>
            <w:t xml:space="preserve">: </w:t>
          </w:r>
          <w:r w:rsidRPr="00A2608E">
            <w:rPr>
              <w:lang w:val="pt-BR" w:bidi="pt-BR"/>
            </w:rPr>
            <w:t>As assinaturas das partes.</w:t>
          </w:r>
        </w:p>
        <w:p w:rsidR="00E600C9" w:rsidRPr="0039539A" w:rsidRDefault="00E600C9" w:rsidP="00E600C9">
          <w:pPr>
            <w:rPr>
              <w:lang w:val="pt-BR"/>
            </w:rPr>
          </w:pPr>
        </w:p>
        <w:p w:rsidR="00E600C9" w:rsidRPr="0039539A" w:rsidRDefault="00E600C9" w:rsidP="00E600C9">
          <w:pPr>
            <w:rPr>
              <w:lang w:val="pt-BR"/>
            </w:rPr>
          </w:pPr>
        </w:p>
        <w:p w:rsidR="001569E9" w:rsidRPr="0039539A" w:rsidRDefault="001569E9" w:rsidP="00E600C9">
          <w:pPr>
            <w:rPr>
              <w:lang w:val="pt-BR"/>
            </w:rPr>
          </w:pPr>
        </w:p>
        <w:p w:rsidR="001569E9" w:rsidRPr="0039539A" w:rsidRDefault="001569E9" w:rsidP="00E600C9">
          <w:pPr>
            <w:rPr>
              <w:lang w:val="pt-BR"/>
            </w:rPr>
          </w:pPr>
        </w:p>
        <w:p w:rsidR="00E600C9" w:rsidRPr="0039539A" w:rsidRDefault="00E600C9" w:rsidP="00E600C9">
          <w:pPr>
            <w:rPr>
              <w:lang w:val="pt-BR"/>
            </w:rPr>
          </w:pPr>
        </w:p>
        <w:p w:rsidR="006361F2" w:rsidRDefault="006361F2" w:rsidP="00E600C9">
          <w:pPr>
            <w:spacing w:line="240" w:lineRule="auto"/>
            <w:jc w:val="both"/>
            <w:rPr>
              <w:color w:val="D83B01"/>
              <w:sz w:val="28"/>
              <w:szCs w:val="28"/>
              <w:lang w:val="pt-BR" w:bidi="pt-BR"/>
            </w:rPr>
          </w:pPr>
        </w:p>
        <w:p w:rsidR="00FB6E08" w:rsidRDefault="00FB6E08" w:rsidP="00E600C9">
          <w:pPr>
            <w:spacing w:line="240" w:lineRule="auto"/>
            <w:jc w:val="both"/>
            <w:rPr>
              <w:color w:val="D83B01"/>
              <w:sz w:val="28"/>
              <w:szCs w:val="28"/>
              <w:lang w:val="pt-BR" w:bidi="pt-BR"/>
            </w:rPr>
          </w:pPr>
        </w:p>
        <w:p w:rsidR="00FB6E08" w:rsidRDefault="00FB6E08" w:rsidP="00E600C9">
          <w:pPr>
            <w:spacing w:line="240" w:lineRule="auto"/>
            <w:jc w:val="both"/>
            <w:rPr>
              <w:color w:val="D83B01"/>
              <w:sz w:val="28"/>
              <w:szCs w:val="28"/>
              <w:lang w:val="pt-BR" w:bidi="pt-BR"/>
            </w:rPr>
          </w:pPr>
        </w:p>
        <w:p w:rsidR="00FB6E08" w:rsidRDefault="00FB6E08" w:rsidP="00E600C9">
          <w:pPr>
            <w:spacing w:line="240" w:lineRule="auto"/>
            <w:jc w:val="both"/>
            <w:rPr>
              <w:color w:val="D83B01"/>
              <w:sz w:val="28"/>
              <w:szCs w:val="28"/>
              <w:lang w:val="pt-BR" w:bidi="pt-BR"/>
            </w:rPr>
          </w:pPr>
          <w:r w:rsidRPr="0039539A">
            <w:rPr>
              <w:noProof/>
              <w:lang w:val="pt-BR" w:eastAsia="pt-BR"/>
            </w:rPr>
            <mc:AlternateContent>
              <mc:Choice Requires="wpg">
                <w:drawing>
                  <wp:anchor distT="0" distB="0" distL="114300" distR="114300" simplePos="0" relativeHeight="251646976" behindDoc="0" locked="0" layoutInCell="1" allowOverlap="1" wp14:anchorId="32BEBBB6" wp14:editId="0558B4C8">
                    <wp:simplePos x="0" y="0"/>
                    <wp:positionH relativeFrom="margin">
                      <wp:posOffset>-3895</wp:posOffset>
                    </wp:positionH>
                    <wp:positionV relativeFrom="paragraph">
                      <wp:posOffset>938794</wp:posOffset>
                    </wp:positionV>
                    <wp:extent cx="5746115" cy="208280"/>
                    <wp:effectExtent l="0" t="0" r="6985" b="1270"/>
                    <wp:wrapNone/>
                    <wp:docPr id="16" name="Grupo 16"/>
                    <wp:cNvGraphicFramePr/>
                    <a:graphic xmlns:a="http://schemas.openxmlformats.org/drawingml/2006/main">
                      <a:graphicData uri="http://schemas.microsoft.com/office/word/2010/wordprocessingGroup">
                        <wpg:wgp>
                          <wpg:cNvGrpSpPr/>
                          <wpg:grpSpPr>
                            <a:xfrm>
                              <a:off x="0" y="0"/>
                              <a:ext cx="5746115" cy="208280"/>
                              <a:chOff x="94369" y="0"/>
                              <a:chExt cx="5747012" cy="208740"/>
                            </a:xfrm>
                          </wpg:grpSpPr>
                          <wpg:grpSp>
                            <wpg:cNvPr id="17" name="Grupo 17"/>
                            <wpg:cNvGrpSpPr/>
                            <wpg:grpSpPr>
                              <a:xfrm>
                                <a:off x="3182257" y="3628"/>
                                <a:ext cx="2659124" cy="205112"/>
                                <a:chOff x="3182257" y="3628"/>
                                <a:chExt cx="2659124" cy="205112"/>
                              </a:xfrm>
                            </wpg:grpSpPr>
                            <wps:wsp>
                              <wps:cNvPr id="18" name="Retângulo 18"/>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tângulo 1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 name="Grupo 20"/>
                            <wpg:cNvGrpSpPr/>
                            <wpg:grpSpPr>
                              <a:xfrm rot="10800000">
                                <a:off x="94369" y="0"/>
                                <a:ext cx="2659126" cy="205112"/>
                                <a:chOff x="0" y="0"/>
                                <a:chExt cx="2659126" cy="205112"/>
                              </a:xfrm>
                            </wpg:grpSpPr>
                            <wps:wsp>
                              <wps:cNvPr id="21" name="Retângulo 21"/>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tângulo 28"/>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9EF146B" id="Grupo 16" o:spid="_x0000_s1026" style="position:absolute;margin-left:-.3pt;margin-top:73.9pt;width:452.45pt;height:16.4pt;z-index:251646976;mso-position-horizontal-relative:margin;mso-width-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">
                    <v:group id="Grupo 17"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tângulo 18"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" fillcolor="#d83b01" stroked="f" strokeweight="1pt"/>
                      <v:rect id="Retângulo 1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" fillcolor="#2f2f2f" stroked="f" strokeweight="1pt"/>
                    </v:group>
                    <v:group id="Grupo 20"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">
                      <v:rect id="Retângulo 21"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" fillcolor="#d83b01" stroked="f" strokeweight="1pt"/>
                      <v:rect id="Retângulo 28"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" fillcolor="#2f2f2f" stroked="f" strokeweight="1pt"/>
                    </v:group>
                    <w10:wrap anchorx="margin"/>
                  </v:group>
                </w:pict>
              </mc:Fallback>
            </mc:AlternateContent>
          </w:r>
        </w:p>
        <w:p w:rsidR="00A2608E" w:rsidRPr="00A2608E" w:rsidRDefault="00A2608E" w:rsidP="00A2608E">
          <w:pPr>
            <w:rPr>
              <w:color w:val="C00000"/>
              <w:lang w:val="pt-BR"/>
            </w:rPr>
          </w:pPr>
          <w:r w:rsidRPr="00A2608E">
            <w:rPr>
              <w:color w:val="C00000"/>
              <w:lang w:val="pt-BR"/>
            </w:rPr>
            <w:lastRenderedPageBreak/>
            <w:t>PARTES:</w:t>
          </w:r>
        </w:p>
        <w:p w:rsidR="00A2608E" w:rsidRPr="00A2608E" w:rsidRDefault="00A2608E" w:rsidP="00A2608E">
          <w:pPr>
            <w:rPr>
              <w:lang w:val="pt-BR"/>
            </w:rPr>
          </w:pPr>
          <w:r w:rsidRPr="00A2608E">
            <w:rPr>
              <w:lang w:val="pt-BR"/>
            </w:rPr>
            <w:t>PERAS TECNOLOGIA DE RESULTADOS LTDA, inscrita no CNPJ: 11.692.681/0001-12,</w:t>
          </w:r>
          <w:r>
            <w:rPr>
              <w:lang w:val="pt-BR"/>
            </w:rPr>
            <w:t xml:space="preserve"> com sede na Rua Schilling, nº.</w:t>
          </w:r>
          <w:r w:rsidRPr="00A2608E">
            <w:rPr>
              <w:lang w:val="pt-BR"/>
            </w:rPr>
            <w:t>348 - Bairro Vila Leopoldina, Cidade de São Paulo/SP, CEP: 05302-001. E</w:t>
          </w:r>
          <w:r>
            <w:rPr>
              <w:lang w:val="pt-BR"/>
            </w:rPr>
            <w:t>-mails com o domínio e extensão</w:t>
          </w:r>
          <w:r w:rsidRPr="00A2608E">
            <w:rPr>
              <w:lang w:val="pt-BR"/>
            </w:rPr>
            <w:t xml:space="preserve">@peras.com.br, doravante denominada simplesmente "Peras", e a PESSOA FÍSICA </w:t>
          </w:r>
          <w:r>
            <w:rPr>
              <w:lang w:val="pt-BR"/>
            </w:rPr>
            <w:t xml:space="preserve">ou PESSOA JURÍDICA identificada </w:t>
          </w:r>
          <w:r w:rsidRPr="00A2608E">
            <w:rPr>
              <w:lang w:val="pt-BR"/>
            </w:rPr>
            <w:t>no cadastro do banco de dados eletrônico da "Peras", doravante denomin</w:t>
          </w:r>
          <w:r>
            <w:rPr>
              <w:lang w:val="pt-BR"/>
            </w:rPr>
            <w:t xml:space="preserve">ado simplesmente "CONTRATANTE", </w:t>
          </w:r>
          <w:r w:rsidRPr="00A2608E">
            <w:rPr>
              <w:lang w:val="pt-BR"/>
            </w:rPr>
            <w:t>celebram o presente Contrato, que se regerá pelas cláusulas e condições abaixo:</w:t>
          </w:r>
        </w:p>
        <w:p w:rsidR="00A2608E" w:rsidRPr="00A2608E" w:rsidRDefault="00A2608E" w:rsidP="00A2608E">
          <w:pPr>
            <w:rPr>
              <w:color w:val="C00000"/>
              <w:lang w:val="pt-BR"/>
            </w:rPr>
          </w:pPr>
          <w:r w:rsidRPr="00A2608E">
            <w:rPr>
              <w:color w:val="C00000"/>
              <w:lang w:val="pt-BR"/>
            </w:rPr>
            <w:t xml:space="preserve">CONSIDERANDO </w:t>
          </w:r>
          <w:r>
            <w:rPr>
              <w:color w:val="C00000"/>
              <w:lang w:val="pt-BR"/>
            </w:rPr>
            <w:t>QUE:</w:t>
          </w:r>
        </w:p>
        <w:p w:rsidR="00A2608E" w:rsidRPr="00A2608E" w:rsidRDefault="00A2608E" w:rsidP="00A2608E">
          <w:pPr>
            <w:rPr>
              <w:lang w:val="pt-BR"/>
            </w:rPr>
          </w:pPr>
          <w:r w:rsidRPr="00A2608E">
            <w:rPr>
              <w:lang w:val="pt-BR"/>
            </w:rPr>
            <w:t>A Peras é proprietária de uma loja virtual, com domínio (www.perasstor</w:t>
          </w:r>
          <w:r>
            <w:rPr>
              <w:lang w:val="pt-BR"/>
            </w:rPr>
            <w:t xml:space="preserve">e.com.br), doravante denominada </w:t>
          </w:r>
          <w:r w:rsidRPr="00A2608E">
            <w:rPr>
              <w:lang w:val="pt-BR"/>
            </w:rPr>
            <w:t>simplesmente de “Peras Store”, por onde são realizadas todas as transaçõe</w:t>
          </w:r>
          <w:r>
            <w:rPr>
              <w:lang w:val="pt-BR"/>
            </w:rPr>
            <w:t xml:space="preserve">s, como: escolha, pagamento, ou </w:t>
          </w:r>
          <w:r w:rsidRPr="00A2608E">
            <w:rPr>
              <w:lang w:val="pt-BR"/>
            </w:rPr>
            <w:t>solicitação de pagamento dos serviços a serem contratados pelo CONTRA</w:t>
          </w:r>
          <w:r>
            <w:rPr>
              <w:lang w:val="pt-BR"/>
            </w:rPr>
            <w:t xml:space="preserve">TANTE. A Peras Store, contém um </w:t>
          </w:r>
          <w:r w:rsidRPr="00A2608E">
            <w:rPr>
              <w:lang w:val="pt-BR"/>
            </w:rPr>
            <w:t>sistema múltiplo de dados, com textos, imagens, e banco de dados, que pode</w:t>
          </w:r>
          <w:r>
            <w:rPr>
              <w:lang w:val="pt-BR"/>
            </w:rPr>
            <w:t xml:space="preserve"> ser transmitido e recebido por </w:t>
          </w:r>
          <w:r w:rsidRPr="00A2608E">
            <w:rPr>
              <w:lang w:val="pt-BR"/>
            </w:rPr>
            <w:t>computadores.</w:t>
          </w:r>
        </w:p>
        <w:p w:rsidR="00A2608E" w:rsidRPr="00A2608E" w:rsidRDefault="00A2608E" w:rsidP="00A2608E">
          <w:pPr>
            <w:rPr>
              <w:lang w:val="pt-BR"/>
            </w:rPr>
          </w:pPr>
          <w:r w:rsidRPr="00A2608E">
            <w:rPr>
              <w:lang w:val="pt-BR"/>
            </w:rPr>
            <w:t xml:space="preserve">Através da Peras Store, o CONTRATANTE irá contratar, solicitar pagamento e/ou </w:t>
          </w:r>
          <w:r>
            <w:rPr>
              <w:lang w:val="pt-BR"/>
            </w:rPr>
            <w:t xml:space="preserve">pagar a prestação de serviço da </w:t>
          </w:r>
          <w:r w:rsidRPr="00A2608E">
            <w:rPr>
              <w:lang w:val="pt-BR"/>
            </w:rPr>
            <w:t>Peras.</w:t>
          </w:r>
        </w:p>
        <w:p w:rsidR="00A2608E" w:rsidRPr="00A2608E" w:rsidRDefault="00A2608E" w:rsidP="00A2608E">
          <w:pPr>
            <w:rPr>
              <w:lang w:val="pt-BR"/>
            </w:rPr>
          </w:pPr>
          <w:r w:rsidRPr="00A2608E">
            <w:rPr>
              <w:lang w:val="pt-BR"/>
            </w:rPr>
            <w:t>As Partes celebram o presente contrato, que se regerá pelas cláusulas e condições abaixo:</w:t>
          </w:r>
        </w:p>
        <w:p w:rsidR="00A2608E" w:rsidRPr="00A2608E" w:rsidRDefault="00A2608E" w:rsidP="00A2608E">
          <w:pPr>
            <w:rPr>
              <w:lang w:val="pt-BR"/>
            </w:rPr>
          </w:pPr>
          <w:r w:rsidRPr="00A2608E">
            <w:rPr>
              <w:color w:val="C00000"/>
              <w:lang w:val="pt-BR"/>
            </w:rPr>
            <w:t>DEFINIÇÕES</w:t>
          </w:r>
        </w:p>
        <w:p w:rsidR="00A2608E" w:rsidRPr="00A2608E" w:rsidRDefault="00A2608E" w:rsidP="00A2608E">
          <w:pPr>
            <w:rPr>
              <w:lang w:val="pt-BR"/>
            </w:rPr>
          </w:pPr>
          <w:r w:rsidRPr="00A2608E">
            <w:rPr>
              <w:lang w:val="pt-BR"/>
            </w:rPr>
            <w:t>As palavras e termos adiantes indicados estão constantes ou podem constar no</w:t>
          </w:r>
          <w:r>
            <w:rPr>
              <w:lang w:val="pt-BR"/>
            </w:rPr>
            <w:t xml:space="preserve"> presente Contrato e possuem as </w:t>
          </w:r>
          <w:r w:rsidRPr="00A2608E">
            <w:rPr>
              <w:lang w:val="pt-BR"/>
            </w:rPr>
            <w:t>seguintes definições:</w:t>
          </w:r>
        </w:p>
        <w:p w:rsidR="00A2608E" w:rsidRPr="00A2608E" w:rsidRDefault="00A2608E" w:rsidP="00A2608E">
          <w:pPr>
            <w:rPr>
              <w:lang w:val="pt-BR"/>
            </w:rPr>
          </w:pPr>
          <w:r w:rsidRPr="00A2608E">
            <w:rPr>
              <w:lang w:val="pt-BR"/>
            </w:rPr>
            <w:t>- DOMÍNIO: Nome que serve para localizar e identificar um site na Internet, registr</w:t>
          </w:r>
          <w:r>
            <w:rPr>
              <w:lang w:val="pt-BR"/>
            </w:rPr>
            <w:t xml:space="preserve">ado perante entidade competente </w:t>
          </w:r>
          <w:r w:rsidRPr="00A2608E">
            <w:rPr>
              <w:lang w:val="pt-BR"/>
            </w:rPr>
            <w:t>para tanto.</w:t>
          </w:r>
        </w:p>
        <w:p w:rsidR="00E600C9" w:rsidRDefault="00A2608E" w:rsidP="00A2608E">
          <w:pPr>
            <w:rPr>
              <w:lang w:val="pt-BR"/>
            </w:rPr>
          </w:pPr>
          <w:r w:rsidRPr="00A2608E">
            <w:rPr>
              <w:lang w:val="pt-BR"/>
            </w:rPr>
            <w:t>- E-MAIL: Serviço de envio de mensagens e disponibilização de caixa</w:t>
          </w:r>
          <w:r>
            <w:rPr>
              <w:lang w:val="pt-BR"/>
            </w:rPr>
            <w:t xml:space="preserve"> </w:t>
          </w:r>
          <w:r w:rsidRPr="00A2608E">
            <w:rPr>
              <w:lang w:val="pt-BR"/>
            </w:rPr>
            <w:t>(s) postal</w:t>
          </w:r>
          <w:r>
            <w:rPr>
              <w:lang w:val="pt-BR"/>
            </w:rPr>
            <w:t xml:space="preserve"> </w:t>
          </w:r>
          <w:r w:rsidRPr="00A2608E">
            <w:rPr>
              <w:lang w:val="pt-BR"/>
            </w:rPr>
            <w:t>(is) com endereço eletrônico, registra</w:t>
          </w:r>
          <w:r>
            <w:rPr>
              <w:lang w:val="pt-BR"/>
            </w:rPr>
            <w:t xml:space="preserve">do </w:t>
          </w:r>
          <w:r w:rsidRPr="00A2608E">
            <w:rPr>
              <w:lang w:val="pt-BR"/>
            </w:rPr>
            <w:t>perante entidade competente para tanto.</w:t>
          </w:r>
        </w:p>
        <w:p w:rsidR="000666AD" w:rsidRPr="000666AD" w:rsidRDefault="000666AD" w:rsidP="00A2608E">
          <w:pPr>
            <w:rPr>
              <w:color w:val="C00000"/>
            </w:rPr>
          </w:pPr>
          <w:r w:rsidRPr="000666AD">
            <w:rPr>
              <w:color w:val="C00000"/>
            </w:rPr>
            <w:t xml:space="preserve">CLÁUSULA PRIMEIRA </w:t>
          </w:r>
        </w:p>
        <w:p w:rsidR="000666AD" w:rsidRDefault="000666AD" w:rsidP="00A2608E">
          <w:r w:rsidRPr="000666AD">
            <w:t xml:space="preserve">- OBJETO 1.1. Ao contratar o Aplicativo mobile, a Peras colocará à disposição do CONTRATANTE a Solução de aplicativo móvel para criação de aplicativo mobile, de forma recorrente em conformidade com o Plano contratado. </w:t>
          </w:r>
        </w:p>
        <w:p w:rsidR="000666AD" w:rsidRPr="000666AD" w:rsidRDefault="000666AD" w:rsidP="00A2608E">
          <w:pPr>
            <w:rPr>
              <w:color w:val="C00000"/>
            </w:rPr>
          </w:pPr>
          <w:r w:rsidRPr="000666AD">
            <w:rPr>
              <w:color w:val="C00000"/>
            </w:rPr>
            <w:t xml:space="preserve">CLÁUSULA SEGUNDA </w:t>
          </w:r>
        </w:p>
        <w:p w:rsidR="000666AD" w:rsidRDefault="000666AD" w:rsidP="00A2608E">
          <w:r w:rsidRPr="000666AD">
            <w:t xml:space="preserve">– DADOS CADASTRAIS </w:t>
          </w:r>
        </w:p>
        <w:p w:rsidR="000666AD" w:rsidRDefault="000666AD" w:rsidP="00A2608E">
          <w:r w:rsidRPr="000666AD">
            <w:t xml:space="preserve">2.1. O CONTRATANTE informará à Peras todos os dados necessários para seu cadastramento, ou em etapa que antecede a finalização da contratação dos serviços. O CONTRATANTE fará o seu cadastramento na Peras Store, comprometendo-se a fornecer informações verdadeiras, corretas, atuais e completas sobre si mesmo, responsabilizando-se civil e criminalmente por estas informações. </w:t>
          </w:r>
        </w:p>
        <w:p w:rsidR="000666AD" w:rsidRDefault="000666AD" w:rsidP="000666AD">
          <w:r w:rsidRPr="000666AD">
            <w:t>2.1.1. O CONTRATANTE declara-se ciente de que a utilização de dados falsos, inválidos, incorretos ou de terceiros sem sua autorização, são de sua inteira responsabilidade, podendo acarretar o CANCELAMENTO IMEDIATO DO PLANO CONTRATADO, SEM PRÉVIA NOTIFICAÇÃO, e, ainda, caracterizar a prática de ato ilícito, sujeitando-o às penalidades previstas em lei.</w:t>
          </w:r>
        </w:p>
        <w:p w:rsidR="00426BEF" w:rsidRPr="000666AD" w:rsidRDefault="00426BEF" w:rsidP="000666AD">
          <w:r w:rsidRPr="0039539A">
            <w:rPr>
              <w:noProof/>
              <w:lang w:val="pt-BR" w:eastAsia="pt-BR"/>
            </w:rPr>
            <mc:AlternateContent>
              <mc:Choice Requires="wpg">
                <w:drawing>
                  <wp:anchor distT="0" distB="0" distL="114300" distR="114300" simplePos="0" relativeHeight="251648000" behindDoc="0" locked="0" layoutInCell="1" allowOverlap="1" wp14:anchorId="165A6AC7" wp14:editId="2A9056BE">
                    <wp:simplePos x="0" y="0"/>
                    <wp:positionH relativeFrom="margin">
                      <wp:posOffset>0</wp:posOffset>
                    </wp:positionH>
                    <wp:positionV relativeFrom="paragraph">
                      <wp:posOffset>970166</wp:posOffset>
                    </wp:positionV>
                    <wp:extent cx="5746115" cy="208280"/>
                    <wp:effectExtent l="0" t="0" r="6985" b="1270"/>
                    <wp:wrapNone/>
                    <wp:docPr id="45" name="Grupo 45"/>
                    <wp:cNvGraphicFramePr/>
                    <a:graphic xmlns:a="http://schemas.openxmlformats.org/drawingml/2006/main">
                      <a:graphicData uri="http://schemas.microsoft.com/office/word/2010/wordprocessingGroup">
                        <wpg:wgp>
                          <wpg:cNvGrpSpPr/>
                          <wpg:grpSpPr>
                            <a:xfrm>
                              <a:off x="0" y="0"/>
                              <a:ext cx="5746115" cy="208280"/>
                              <a:chOff x="94369" y="0"/>
                              <a:chExt cx="5747012" cy="208740"/>
                            </a:xfrm>
                          </wpg:grpSpPr>
                          <wpg:grpSp>
                            <wpg:cNvPr id="46" name="Grupo 46"/>
                            <wpg:cNvGrpSpPr/>
                            <wpg:grpSpPr>
                              <a:xfrm>
                                <a:off x="3182257" y="3628"/>
                                <a:ext cx="2659124" cy="205112"/>
                                <a:chOff x="3182257" y="3628"/>
                                <a:chExt cx="2659124" cy="205112"/>
                              </a:xfrm>
                            </wpg:grpSpPr>
                            <wps:wsp>
                              <wps:cNvPr id="47" name="Retângulo 47"/>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tângulo 48"/>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9" name="Grupo 49"/>
                            <wpg:cNvGrpSpPr/>
                            <wpg:grpSpPr>
                              <a:xfrm rot="10800000">
                                <a:off x="94369" y="0"/>
                                <a:ext cx="2659126" cy="205112"/>
                                <a:chOff x="0" y="0"/>
                                <a:chExt cx="2659126" cy="205112"/>
                              </a:xfrm>
                            </wpg:grpSpPr>
                            <wps:wsp>
                              <wps:cNvPr id="50" name="Retângulo 50"/>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tângulo 51"/>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AF7FDB7" id="Grupo 45" o:spid="_x0000_s1026" style="position:absolute;margin-left:0;margin-top:76.4pt;width:452.45pt;height:16.4pt;z-index:251648000;mso-position-horizontal-relative:margin;mso-width-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">
                    <v:group id="Grupo 46"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tângulo 47"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" fillcolor="#d83b01" stroked="f" strokeweight="1pt"/>
                      <v:rect id="Retângulo 48"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" fillcolor="#2f2f2f" stroked="f" strokeweight="1pt"/>
                    </v:group>
                    <v:group id="Grupo 49"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">
                      <v:rect id="Retângulo 50"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" fillcolor="#d83b01" stroked="f" strokeweight="1pt"/>
                      <v:rect id="Retângulo 51"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" fillcolor="#2f2f2f" stroked="f" strokeweight="1pt"/>
                    </v:group>
                    <w10:wrap anchorx="margin"/>
                  </v:group>
                </w:pict>
              </mc:Fallback>
            </mc:AlternateContent>
          </w:r>
        </w:p>
        <w:p w:rsidR="000666AD" w:rsidRDefault="000666AD" w:rsidP="000666AD">
          <w:r w:rsidRPr="000666AD">
            <w:lastRenderedPageBreak/>
            <w:t>2.2. O CONTRATANTE autoriza expressamente que o cadastramento mencionado na cláusula</w:t>
          </w:r>
        </w:p>
        <w:p w:rsidR="000666AD" w:rsidRDefault="000666AD" w:rsidP="000666AD">
          <w:r w:rsidRPr="000666AD">
            <w:t xml:space="preserve"> 2.1., seja feito e mantido pela Peras, bem como autoriza a Peras a fornecer as informações constantes de referido cadastro (i) a autoridades públicas competentes que as solicitarem formalmente, nos termos da Constituição Federal Brasileira e demais legislações aplicáveis, (ii) aos órgãos de registro de domínio, e (iii) a seus parceiros estratégicos, comerciais ou técnicos, com a finalidade de oferecer melhores condições dos Recursos ao CONTRATANTE. </w:t>
          </w:r>
        </w:p>
        <w:p w:rsidR="000666AD" w:rsidRDefault="000666AD" w:rsidP="000666AD">
          <w:r w:rsidRPr="000666AD">
            <w:t>2.3. O CONTRATANTE deverá informar à Peras sempre que ocorrer alterações nas informações cadastrais, incluindo, mas não se limitando, a qualquer mudança no endereço para os quais deverão ser enviados os boletos de pagamento, bem como de alterações de telefones, e-mails ou nome da pessoa de contato, que deverão ser enviados para o e-mail: contato@peras.com.br, ou em qualquer dos outros meios disponibilizados pela Peras para atendimento ao CONTRATANTE. CLÁUSULA TERCEIRA – CONDUTAS, OBRIGAÇÕES DO CONTRATANTE E UTILIZAÇÃO DOS RECURSOS Além das obrigações constantes no presente Contrato, o CONTRATANTE se obriga a:</w:t>
          </w:r>
        </w:p>
        <w:p w:rsidR="000666AD" w:rsidRDefault="000666AD" w:rsidP="000666AD">
          <w:r w:rsidRPr="000666AD">
            <w:t xml:space="preserve"> 3.1. Efetuar, no vencimento, o pagamento dos valores constantes no Plano. </w:t>
          </w:r>
        </w:p>
        <w:p w:rsidR="000666AD" w:rsidRDefault="000666AD" w:rsidP="000666AD">
          <w:r w:rsidRPr="000666AD">
            <w:t xml:space="preserve">3.2. Entregar à Peras, os Pré-requisitos e insumos abaixo, para possibilitar a execução do objeto do Contrato: a) Briefing totalmente preenchido, com todas as informações (textos e imagens), solicitadas pela Peras. b) Logotipo (em vetor); c) Informações solicitadas pela Peras, referente os serviços adicionais contratados. </w:t>
          </w:r>
        </w:p>
        <w:p w:rsidR="000666AD" w:rsidRDefault="000666AD" w:rsidP="000666AD">
          <w:r w:rsidRPr="000666AD">
            <w:t xml:space="preserve">3.2.1. Enviar para a Peras em até 60 (Sessenta) dias corridos, todos os pré-requisitos e insumos (dados e conteúdos) exigidos na cláusula </w:t>
          </w:r>
        </w:p>
        <w:p w:rsidR="000666AD" w:rsidRPr="0039539A" w:rsidRDefault="000666AD" w:rsidP="000666AD">
          <w:pPr>
            <w:rPr>
              <w:lang w:val="pt-BR"/>
            </w:rPr>
          </w:pPr>
          <w:r w:rsidRPr="000666AD">
            <w:t>3.2, para a execução dos serviços ora contratados. 3.3. Interagir com a Peras, nas etapas que lhe for solicitado, aprovando ou solicitando alterações (limitadas ao escopo do Plano contrato) nos serviços que dependem de sua aprovação, em até 20 (vinte) dias corridos, contado da efetiva solicitação, possibilitando a Peras realizar e concluir os serviços contratados, de forma a não impedir a continuidade da execução do objeto do presente Contrato.</w:t>
          </w:r>
        </w:p>
        <w:p w:rsidR="000666AD" w:rsidRDefault="000666AD" w:rsidP="00E600C9">
          <w:pPr>
            <w:rPr>
              <w:lang w:val="pt-BR" w:bidi="pt-BR"/>
            </w:rPr>
          </w:pPr>
        </w:p>
        <w:p w:rsidR="000666AD" w:rsidRDefault="000666AD" w:rsidP="00E600C9">
          <w:pPr>
            <w:rPr>
              <w:lang w:val="pt-BR" w:bidi="pt-BR"/>
            </w:rPr>
          </w:pPr>
        </w:p>
        <w:p w:rsidR="000666AD" w:rsidRDefault="000666AD" w:rsidP="00E600C9">
          <w:pPr>
            <w:rPr>
              <w:lang w:val="pt-BR" w:bidi="pt-BR"/>
            </w:rPr>
          </w:pPr>
        </w:p>
        <w:p w:rsidR="000666AD" w:rsidRDefault="000666AD" w:rsidP="00E600C9">
          <w:pPr>
            <w:rPr>
              <w:lang w:val="pt-BR" w:bidi="pt-BR"/>
            </w:rPr>
          </w:pPr>
        </w:p>
        <w:p w:rsidR="00E600C9" w:rsidRPr="0039539A" w:rsidRDefault="00CC6B40" w:rsidP="00E600C9">
          <w:pPr>
            <w:rPr>
              <w:lang w:val="pt-BR"/>
            </w:rPr>
          </w:pPr>
          <w:r w:rsidRPr="0039539A">
            <w:rPr>
              <w:noProof/>
              <w:lang w:val="pt-BR" w:eastAsia="pt-BR"/>
            </w:rPr>
            <mc:AlternateContent>
              <mc:Choice Requires="wpg">
                <w:drawing>
                  <wp:anchor distT="0" distB="0" distL="114300" distR="114300" simplePos="0" relativeHeight="251649024" behindDoc="0" locked="0" layoutInCell="1" allowOverlap="1" wp14:anchorId="3029193E" wp14:editId="3003113A">
                    <wp:simplePos x="0" y="0"/>
                    <wp:positionH relativeFrom="margin">
                      <wp:posOffset>-42203</wp:posOffset>
                    </wp:positionH>
                    <wp:positionV relativeFrom="paragraph">
                      <wp:posOffset>2856637</wp:posOffset>
                    </wp:positionV>
                    <wp:extent cx="5746115" cy="208280"/>
                    <wp:effectExtent l="0" t="0" r="6985" b="1270"/>
                    <wp:wrapNone/>
                    <wp:docPr id="52" name="Grupo 52"/>
                    <wp:cNvGraphicFramePr/>
                    <a:graphic xmlns:a="http://schemas.openxmlformats.org/drawingml/2006/main">
                      <a:graphicData uri="http://schemas.microsoft.com/office/word/2010/wordprocessingGroup">
                        <wpg:wgp>
                          <wpg:cNvGrpSpPr/>
                          <wpg:grpSpPr>
                            <a:xfrm>
                              <a:off x="0" y="0"/>
                              <a:ext cx="5746115" cy="208280"/>
                              <a:chOff x="94486" y="0"/>
                              <a:chExt cx="5746779" cy="208740"/>
                            </a:xfrm>
                          </wpg:grpSpPr>
                          <wpg:grpSp>
                            <wpg:cNvPr id="53" name="Grupo 53"/>
                            <wpg:cNvGrpSpPr/>
                            <wpg:grpSpPr>
                              <a:xfrm>
                                <a:off x="3182257" y="3628"/>
                                <a:ext cx="2659008" cy="205112"/>
                                <a:chOff x="3182257" y="3628"/>
                                <a:chExt cx="2659008" cy="205112"/>
                              </a:xfrm>
                            </wpg:grpSpPr>
                            <wps:wsp>
                              <wps:cNvPr id="54" name="Retângulo 54"/>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ângulo 55"/>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 name="Grupo 56"/>
                            <wpg:cNvGrpSpPr/>
                            <wpg:grpSpPr>
                              <a:xfrm rot="10800000">
                                <a:off x="94486" y="0"/>
                                <a:ext cx="2659009" cy="205112"/>
                                <a:chOff x="0" y="0"/>
                                <a:chExt cx="2659009" cy="205112"/>
                              </a:xfrm>
                            </wpg:grpSpPr>
                            <wps:wsp>
                              <wps:cNvPr id="57" name="Retângulo 57"/>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Retângulo 58"/>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2BBCF158" id="Grupo 52" o:spid="_x0000_s1026" style="position:absolute;margin-left:-3.3pt;margin-top:224.95pt;width:452.45pt;height:16.4pt;z-index:251649024;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">
                    <v:group id="Grupo 53"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tângulo 54"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" fillcolor="#d83b01" stroked="f" strokeweight="1pt"/>
                      <v:rect id="Retângulo 55"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" fillcolor="#2f2f2f" stroked="f" strokeweight="1pt"/>
                    </v:group>
                    <v:group id="Grupo 56"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">
                      <v:rect id="Retângulo 57"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" fillcolor="#d83b01" stroked="f" strokeweight="1pt"/>
                      <v:rect id="Retângulo 58"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" fillcolor="#2f2f2f" stroked="f" strokeweight="1pt"/>
                    </v:group>
                    <w10:wrap anchorx="margin"/>
                  </v:group>
                </w:pict>
              </mc:Fallback>
            </mc:AlternateContent>
          </w:r>
          <w:r w:rsidR="00F33E47" w:rsidRPr="0039539A">
            <w:rPr>
              <w:noProof/>
              <w:lang w:val="pt-BR" w:eastAsia="pt-BR"/>
            </w:rPr>
            <mc:AlternateContent>
              <mc:Choice Requires="wpg">
                <w:drawing>
                  <wp:anchor distT="0" distB="0" distL="114300" distR="114300" simplePos="0" relativeHeight="251658240" behindDoc="0" locked="0" layoutInCell="1" allowOverlap="1" wp14:anchorId="734FFDC9" wp14:editId="2286F425">
                    <wp:simplePos x="0" y="0"/>
                    <wp:positionH relativeFrom="margin">
                      <wp:posOffset>0</wp:posOffset>
                    </wp:positionH>
                    <wp:positionV relativeFrom="paragraph">
                      <wp:posOffset>8464098</wp:posOffset>
                    </wp:positionV>
                    <wp:extent cx="5746384" cy="208280"/>
                    <wp:effectExtent l="0" t="0" r="6985" b="1270"/>
                    <wp:wrapNone/>
                    <wp:docPr id="22" name="Grupo 52"/>
                    <wp:cNvGraphicFramePr/>
                    <a:graphic xmlns:a="http://schemas.openxmlformats.org/drawingml/2006/main">
                      <a:graphicData uri="http://schemas.microsoft.com/office/word/2010/wordprocessingGroup">
                        <wpg:wgp>
                          <wpg:cNvGrpSpPr/>
                          <wpg:grpSpPr>
                            <a:xfrm>
                              <a:off x="0" y="0"/>
                              <a:ext cx="5746384" cy="208280"/>
                              <a:chOff x="94486" y="0"/>
                              <a:chExt cx="5746779" cy="208740"/>
                            </a:xfrm>
                          </wpg:grpSpPr>
                          <wpg:grpSp>
                            <wpg:cNvPr id="23" name="Grupo 53"/>
                            <wpg:cNvGrpSpPr/>
                            <wpg:grpSpPr>
                              <a:xfrm>
                                <a:off x="3182257" y="3628"/>
                                <a:ext cx="2659008" cy="205112"/>
                                <a:chOff x="3182257" y="3628"/>
                                <a:chExt cx="2659008" cy="205112"/>
                              </a:xfrm>
                            </wpg:grpSpPr>
                            <wps:wsp>
                              <wps:cNvPr id="24" name="Retângulo 24"/>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tângulo 2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 name="Grupo 56"/>
                            <wpg:cNvGrpSpPr/>
                            <wpg:grpSpPr>
                              <a:xfrm rot="10800000">
                                <a:off x="94486" y="0"/>
                                <a:ext cx="2659009" cy="205112"/>
                                <a:chOff x="0" y="0"/>
                                <a:chExt cx="2659009" cy="205112"/>
                              </a:xfrm>
                            </wpg:grpSpPr>
                            <wps:wsp>
                              <wps:cNvPr id="31" name="Retângulo 31"/>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4" name="Retângulo 224"/>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0858483A" id="Grupo 52" o:spid="_x0000_s1026" style="position:absolute;margin-left:0;margin-top:666.45pt;width:452.45pt;height:16.4pt;z-index:251658240;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">
                    <v:group id="Grupo 53"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tângulo 24"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" fillcolor="#d83b01" stroked="f" strokeweight="1pt"/>
                      <v:rect id="Retângulo 2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" fillcolor="#2f2f2f" stroked="f" strokeweight="1pt"/>
                    </v:group>
                    <v:group id="Grupo 56"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">
                      <v:rect id="Retângulo 31"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" fillcolor="#d83b01" stroked="f" strokeweight="1pt"/>
                      <v:rect id="Retângulo 224"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" fillcolor="#2f2f2f" stroked="f" strokeweight="1pt"/>
                    </v:group>
                    <w10:wrap anchorx="margin"/>
                  </v:group>
                </w:pict>
              </mc:Fallback>
            </mc:AlternateContent>
          </w:r>
          <w:r w:rsidR="00E600C9" w:rsidRPr="0039539A">
            <w:rPr>
              <w:lang w:val="pt-BR" w:bidi="pt-BR"/>
            </w:rPr>
            <w:br w:type="page"/>
          </w:r>
        </w:p>
      </w:sdtContent>
    </w:sdt>
    <w:p w:rsidR="000666AD" w:rsidRPr="000666AD" w:rsidRDefault="000666AD" w:rsidP="00E600C9">
      <w:pPr>
        <w:rPr>
          <w:color w:val="C00000"/>
        </w:rPr>
      </w:pPr>
      <w:r w:rsidRPr="000666AD">
        <w:rPr>
          <w:color w:val="C00000"/>
        </w:rPr>
        <w:lastRenderedPageBreak/>
        <w:t>CLÁUSULA QUINTA</w:t>
      </w:r>
    </w:p>
    <w:p w:rsidR="000666AD" w:rsidRDefault="000666AD" w:rsidP="00E600C9">
      <w:r>
        <w:t xml:space="preserve"> - RESPONSABILIDADE PELOS CONTEÚDOS </w:t>
      </w:r>
    </w:p>
    <w:p w:rsidR="000666AD" w:rsidRDefault="000666AD" w:rsidP="00E600C9">
      <w:r>
        <w:t xml:space="preserve">5.1. O CONTRATANTE assume, exclusivamente, sem restrições ou reservas, todos os ônus e responsabilidades decorrentes de seus atos e de sua conduta como usuário da rede Internet, sendo responsável pela má utilização dos Recursos ora contratados ou disponibilizado pela Peras, e, em particular, a responsabilidade pelos atos, danos e prejuízos que possam derivar da não observância das obrigações assumidas nas cláusulas 3.5. e 3.6. </w:t>
      </w:r>
    </w:p>
    <w:p w:rsidR="000666AD" w:rsidRDefault="000666AD" w:rsidP="00E600C9">
      <w:r>
        <w:t xml:space="preserve">5.2. A Peras não controla os conteúdos transmitidos, difundidos ou disponibilizados a terceiros pelo CONTRATANTE no uso dos Recursos ora contratados. No entanto, se a Peras vier a detectar ou for notificada de qualquer conduta e/ou método do CONTRATANTE que contrarie o disposto no presente Contrato, a Peras a seu exclusivo critério, SUSPENDERÁ E/OU CANCELARÁ IMEDIATAMENTE O PLANO CONTRATADO. </w:t>
      </w:r>
    </w:p>
    <w:p w:rsidR="000666AD" w:rsidRDefault="000666AD" w:rsidP="00E600C9">
      <w:r>
        <w:t xml:space="preserve">5.3. O acesso ao conteúdo, não conferirá ao CONTRATANTE qualquer direito de propriedade ou de uso comercial sobre o Conteúdo da Peras, declarando-se o CONTRATANTE ciente de que não poderá, em hipótese nenhuma, utilizar-se deste Conteúdo ou explorá-lo comercialmente ou reproduzi-lo em qualquer situação sem a devida citação da fonte e de todos os direitos pertencentes a Peras. CLÁUSULA SEXTA – PRAZO DE VIGÊNCIA, CANCELAMENTO, RESCISÃO CONTRATUAL E MULTA </w:t>
      </w:r>
    </w:p>
    <w:p w:rsidR="000666AD" w:rsidRDefault="000666AD" w:rsidP="00E600C9">
      <w:r>
        <w:t xml:space="preserve">6.1. O presente instrumento vigorará por prazo indeterminado, com uma vigência mínima de seis meses, observadas as regras previstas nessa Cláusula Sexta para cancelamento do Plano contratado, de acordo com a modalidade de pagamento escolhida pelo CONTRATANTE. </w:t>
      </w:r>
    </w:p>
    <w:p w:rsidR="000666AD" w:rsidRDefault="000666AD" w:rsidP="00E600C9">
      <w:r>
        <w:t xml:space="preserve">6.2. A PERAS poderá rescindir o presente Contrato, a qualquer momento, durante o período de vigência do Contrato, mediante comunicação prévia, por escrito, enviada ao CONTRATANTE. 6.3. O CONTRATANTE, a qualquer momento, poderá manifestar seu desinteresse pelos Recursos ora contratados, e solicitar seu cancelamento imediato e voluntário, através do Serviço de suporte da Peras, desde que observadas as condições estabelecidas nesse Contrato. </w:t>
      </w:r>
    </w:p>
    <w:p w:rsidR="00E600C9" w:rsidRPr="000666AD" w:rsidRDefault="000666AD" w:rsidP="00E600C9">
      <w:r>
        <w:t>6.3.1. No caso da opção pelo cancelamento voluntário e imediato, o CONTRATANTE se compromete a saldar e liquidar, eventuais débitos e pendências existentes e vincendas, relativos a Períodos e/ou Recursos já disponibilizados.</w:t>
      </w:r>
    </w:p>
    <w:p w:rsidR="00E600C9" w:rsidRPr="0039539A" w:rsidRDefault="00E600C9" w:rsidP="00E600C9">
      <w:pPr>
        <w:rPr>
          <w:lang w:val="pt-BR"/>
        </w:rPr>
      </w:pPr>
    </w:p>
    <w:p w:rsidR="00E600C9" w:rsidRPr="0039539A" w:rsidRDefault="00E600C9" w:rsidP="00E600C9">
      <w:pPr>
        <w:rPr>
          <w:lang w:val="pt-BR"/>
        </w:rPr>
      </w:pPr>
    </w:p>
    <w:p w:rsidR="00E600C9" w:rsidRPr="0039539A" w:rsidRDefault="00E600C9" w:rsidP="00E600C9">
      <w:pPr>
        <w:rPr>
          <w:lang w:val="pt-BR"/>
        </w:rPr>
      </w:pPr>
    </w:p>
    <w:p w:rsidR="00E600C9" w:rsidRPr="0039539A" w:rsidRDefault="00A7288B" w:rsidP="00E600C9">
      <w:pPr>
        <w:rPr>
          <w:lang w:val="pt-BR"/>
        </w:rPr>
      </w:pPr>
      <w:r w:rsidRPr="0039539A">
        <w:rPr>
          <w:noProof/>
          <w:lang w:val="pt-BR" w:eastAsia="pt-BR"/>
        </w:rPr>
        <mc:AlternateContent>
          <mc:Choice Requires="wpg">
            <w:drawing>
              <wp:anchor distT="0" distB="0" distL="114300" distR="114300" simplePos="0" relativeHeight="251661312" behindDoc="0" locked="0" layoutInCell="1" allowOverlap="1" wp14:anchorId="47EABC31" wp14:editId="2CBF1C41">
                <wp:simplePos x="0" y="0"/>
                <wp:positionH relativeFrom="margin">
                  <wp:posOffset>-1905</wp:posOffset>
                </wp:positionH>
                <wp:positionV relativeFrom="paragraph">
                  <wp:posOffset>6448242</wp:posOffset>
                </wp:positionV>
                <wp:extent cx="5746115" cy="208280"/>
                <wp:effectExtent l="0" t="0" r="6985" b="1270"/>
                <wp:wrapNone/>
                <wp:docPr id="237" name="Grupo 237"/>
                <wp:cNvGraphicFramePr/>
                <a:graphic xmlns:a="http://schemas.openxmlformats.org/drawingml/2006/main">
                  <a:graphicData uri="http://schemas.microsoft.com/office/word/2010/wordprocessingGroup">
                    <wpg:wgp>
                      <wpg:cNvGrpSpPr/>
                      <wpg:grpSpPr>
                        <a:xfrm>
                          <a:off x="0" y="0"/>
                          <a:ext cx="5746115" cy="208280"/>
                          <a:chOff x="94369" y="0"/>
                          <a:chExt cx="5747012" cy="208740"/>
                        </a:xfrm>
                      </wpg:grpSpPr>
                      <wpg:grpSp>
                        <wpg:cNvPr id="238" name="Grupo 238"/>
                        <wpg:cNvGrpSpPr/>
                        <wpg:grpSpPr>
                          <a:xfrm>
                            <a:off x="3182257" y="3628"/>
                            <a:ext cx="2659124" cy="205112"/>
                            <a:chOff x="3182257" y="3628"/>
                            <a:chExt cx="2659124" cy="205112"/>
                          </a:xfrm>
                        </wpg:grpSpPr>
                        <wps:wsp>
                          <wps:cNvPr id="239" name="Retângulo 239"/>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Retângulo 240"/>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1" name="Grupo 241"/>
                        <wpg:cNvGrpSpPr/>
                        <wpg:grpSpPr>
                          <a:xfrm rot="10800000">
                            <a:off x="94369" y="0"/>
                            <a:ext cx="2659126" cy="205112"/>
                            <a:chOff x="0" y="0"/>
                            <a:chExt cx="2659126" cy="205112"/>
                          </a:xfrm>
                        </wpg:grpSpPr>
                        <wps:wsp>
                          <wps:cNvPr id="242" name="Retângulo 242"/>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 name="Retângulo 243"/>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514E2809" id="Grupo 237" o:spid="_x0000_s1026" style="position:absolute;margin-left:-.15pt;margin-top:507.75pt;width:452.45pt;height:16.4pt;z-index:251661312;mso-position-horizontal-relative:margin;mso-width-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">
                <v:group id="Grupo 238"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tângulo 239"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" fillcolor="#d83b01" stroked="f" strokeweight="1pt"/>
                  <v:rect id="Retângulo 240"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" fillcolor="#2f2f2f" stroked="f" strokeweight="1pt"/>
                </v:group>
                <v:group id="Grupo 241"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">
                  <v:rect id="Retângulo 242"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" fillcolor="#d83b01" stroked="f" strokeweight="1pt"/>
                  <v:rect id="Retângulo 243"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" fillcolor="#2f2f2f" stroked="f" strokeweight="1pt"/>
                </v:group>
                <w10:wrap anchorx="margin"/>
              </v:group>
            </w:pict>
          </mc:Fallback>
        </mc:AlternateContent>
      </w:r>
      <w:r w:rsidRPr="0039539A">
        <w:rPr>
          <w:noProof/>
          <w:lang w:val="pt-BR" w:eastAsia="pt-BR"/>
        </w:rPr>
        <mc:AlternateContent>
          <mc:Choice Requires="wpg">
            <w:drawing>
              <wp:anchor distT="0" distB="0" distL="114300" distR="114300" simplePos="0" relativeHeight="251650048" behindDoc="0" locked="0" layoutInCell="1" allowOverlap="1" wp14:anchorId="09D89ABA" wp14:editId="5D2F32FC">
                <wp:simplePos x="0" y="0"/>
                <wp:positionH relativeFrom="margin">
                  <wp:posOffset>-10795</wp:posOffset>
                </wp:positionH>
                <wp:positionV relativeFrom="paragraph">
                  <wp:posOffset>10655300</wp:posOffset>
                </wp:positionV>
                <wp:extent cx="5746115" cy="208280"/>
                <wp:effectExtent l="0" t="0" r="6985" b="1270"/>
                <wp:wrapNone/>
                <wp:docPr id="230" name="Grupo 230"/>
                <wp:cNvGraphicFramePr/>
                <a:graphic xmlns:a="http://schemas.openxmlformats.org/drawingml/2006/main">
                  <a:graphicData uri="http://schemas.microsoft.com/office/word/2010/wordprocessingGroup">
                    <wpg:wgp>
                      <wpg:cNvGrpSpPr/>
                      <wpg:grpSpPr>
                        <a:xfrm>
                          <a:off x="0" y="0"/>
                          <a:ext cx="5746115" cy="208280"/>
                          <a:chOff x="94486" y="0"/>
                          <a:chExt cx="5746779" cy="208740"/>
                        </a:xfrm>
                      </wpg:grpSpPr>
                      <wpg:grpSp>
                        <wpg:cNvPr id="231" name="Grupo 231"/>
                        <wpg:cNvGrpSpPr/>
                        <wpg:grpSpPr>
                          <a:xfrm>
                            <a:off x="3182257" y="3628"/>
                            <a:ext cx="2659008" cy="205112"/>
                            <a:chOff x="3182257" y="3628"/>
                            <a:chExt cx="2659008" cy="205112"/>
                          </a:xfrm>
                        </wpg:grpSpPr>
                        <wps:wsp>
                          <wps:cNvPr id="232" name="Retângulo 232"/>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3" name="Retângulo 233"/>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4" name="Grupo 234"/>
                        <wpg:cNvGrpSpPr/>
                        <wpg:grpSpPr>
                          <a:xfrm rot="10800000">
                            <a:off x="94486" y="0"/>
                            <a:ext cx="2659009" cy="205112"/>
                            <a:chOff x="0" y="0"/>
                            <a:chExt cx="2659009" cy="205112"/>
                          </a:xfrm>
                        </wpg:grpSpPr>
                        <wps:wsp>
                          <wps:cNvPr id="235" name="Retângulo 235"/>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Retângulo 236"/>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2C2BB53" id="Grupo 230" o:spid="_x0000_s1026" style="position:absolute;margin-left:-.85pt;margin-top:839pt;width:452.45pt;height:16.4pt;z-index:251650048;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">
                <v:group id="Grupo 231"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tângulo 232"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" fillcolor="#d83b01" stroked="f" strokeweight="1pt"/>
                  <v:rect id="Retângulo 233"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" fillcolor="#2f2f2f" stroked="f" strokeweight="1pt"/>
                </v:group>
                <v:group id="Grupo 234"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">
                  <v:rect id="Retângulo 235"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" fillcolor="#d83b01" stroked="f" strokeweight="1pt"/>
                  <v:rect id="Retângulo 236"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" fillcolor="#2f2f2f" stroked="f" strokeweight="1pt"/>
                </v:group>
                <w10:wrap anchorx="margin"/>
              </v:group>
            </w:pict>
          </mc:Fallback>
        </mc:AlternateContent>
      </w:r>
    </w:p>
    <w:p w:rsidR="00426BEF" w:rsidRDefault="00426BEF" w:rsidP="00E600C9">
      <w:pPr>
        <w:spacing w:line="240" w:lineRule="auto"/>
        <w:jc w:val="both"/>
        <w:rPr>
          <w:color w:val="D83B01"/>
          <w:sz w:val="28"/>
          <w:szCs w:val="28"/>
          <w:lang w:val="pt-BR" w:bidi="pt-BR"/>
        </w:rPr>
      </w:pPr>
    </w:p>
    <w:p w:rsidR="00426BEF" w:rsidRDefault="00426BEF" w:rsidP="00E600C9">
      <w:pPr>
        <w:spacing w:line="240" w:lineRule="auto"/>
        <w:jc w:val="both"/>
        <w:rPr>
          <w:color w:val="D83B01"/>
          <w:sz w:val="28"/>
          <w:szCs w:val="28"/>
          <w:lang w:val="pt-BR" w:bidi="pt-BR"/>
        </w:rPr>
      </w:pPr>
    </w:p>
    <w:p w:rsidR="00426BEF" w:rsidRDefault="00426BEF" w:rsidP="00E600C9">
      <w:pPr>
        <w:spacing w:line="240" w:lineRule="auto"/>
        <w:jc w:val="both"/>
        <w:rPr>
          <w:color w:val="D83B01"/>
          <w:sz w:val="28"/>
          <w:szCs w:val="28"/>
          <w:lang w:val="pt-BR" w:bidi="pt-BR"/>
        </w:rPr>
      </w:pPr>
    </w:p>
    <w:p w:rsidR="00426BEF" w:rsidRDefault="00426BEF" w:rsidP="00E600C9">
      <w:pPr>
        <w:spacing w:line="240" w:lineRule="auto"/>
        <w:jc w:val="both"/>
        <w:rPr>
          <w:color w:val="D83B01"/>
          <w:sz w:val="28"/>
          <w:szCs w:val="28"/>
          <w:lang w:val="pt-BR" w:bidi="pt-BR"/>
        </w:rPr>
      </w:pPr>
    </w:p>
    <w:p w:rsidR="00426BEF" w:rsidRDefault="00426BEF" w:rsidP="00E600C9">
      <w:pPr>
        <w:spacing w:line="240" w:lineRule="auto"/>
        <w:jc w:val="both"/>
        <w:rPr>
          <w:color w:val="D83B01"/>
          <w:sz w:val="28"/>
          <w:szCs w:val="28"/>
          <w:lang w:val="pt-BR" w:bidi="pt-BR"/>
        </w:rPr>
      </w:pPr>
      <w:r w:rsidRPr="0039539A">
        <w:rPr>
          <w:noProof/>
          <w:lang w:val="pt-BR" w:eastAsia="pt-BR"/>
        </w:rPr>
        <mc:AlternateContent>
          <mc:Choice Requires="wpg">
            <w:drawing>
              <wp:anchor distT="0" distB="0" distL="114300" distR="114300" simplePos="0" relativeHeight="251671552" behindDoc="0" locked="0" layoutInCell="1" allowOverlap="1" wp14:anchorId="708FEA8A" wp14:editId="7B3AAC6D">
                <wp:simplePos x="0" y="0"/>
                <wp:positionH relativeFrom="margin">
                  <wp:posOffset>-12700</wp:posOffset>
                </wp:positionH>
                <wp:positionV relativeFrom="paragraph">
                  <wp:posOffset>787921</wp:posOffset>
                </wp:positionV>
                <wp:extent cx="5746115" cy="208280"/>
                <wp:effectExtent l="0" t="0" r="6985" b="1270"/>
                <wp:wrapNone/>
                <wp:docPr id="246" name="Grupo 52"/>
                <wp:cNvGraphicFramePr/>
                <a:graphic xmlns:a="http://schemas.openxmlformats.org/drawingml/2006/main">
                  <a:graphicData uri="http://schemas.microsoft.com/office/word/2010/wordprocessingGroup">
                    <wpg:wgp>
                      <wpg:cNvGrpSpPr/>
                      <wpg:grpSpPr>
                        <a:xfrm>
                          <a:off x="0" y="0"/>
                          <a:ext cx="5746115" cy="208280"/>
                          <a:chOff x="94486" y="0"/>
                          <a:chExt cx="5746779" cy="208740"/>
                        </a:xfrm>
                      </wpg:grpSpPr>
                      <wpg:grpSp>
                        <wpg:cNvPr id="247" name="Grupo 53"/>
                        <wpg:cNvGrpSpPr/>
                        <wpg:grpSpPr>
                          <a:xfrm>
                            <a:off x="3182257" y="3628"/>
                            <a:ext cx="2659008" cy="205112"/>
                            <a:chOff x="3182257" y="3628"/>
                            <a:chExt cx="2659008" cy="205112"/>
                          </a:xfrm>
                        </wpg:grpSpPr>
                        <wps:wsp>
                          <wps:cNvPr id="248" name="Retângulo 248"/>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Retângulo 24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50" name="Grupo 56"/>
                        <wpg:cNvGrpSpPr/>
                        <wpg:grpSpPr>
                          <a:xfrm rot="10800000">
                            <a:off x="94486" y="0"/>
                            <a:ext cx="2659009" cy="205112"/>
                            <a:chOff x="0" y="0"/>
                            <a:chExt cx="2659009" cy="205112"/>
                          </a:xfrm>
                        </wpg:grpSpPr>
                        <wps:wsp>
                          <wps:cNvPr id="32" name="Retângulo 32"/>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tângulo 33"/>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8E2D148" id="Grupo 52" o:spid="_x0000_s1026" style="position:absolute;margin-left:-1pt;margin-top:62.05pt;width:452.45pt;height:16.4pt;z-index:251671552;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">
                <v:group id="Grupo 53"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rect id="Retângulo 248"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" fillcolor="#d83b01" stroked="f" strokeweight="1pt"/>
                  <v:rect id="Retângulo 24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" fillcolor="#2f2f2f" stroked="f" strokeweight="1pt"/>
                </v:group>
                <v:group id="Grupo 56"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">
                  <v:rect id="Retângulo 32"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" fillcolor="#d83b01" stroked="f" strokeweight="1pt"/>
                  <v:rect id="Retângulo 33"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" fillcolor="#2f2f2f" stroked="f" strokeweight="1pt"/>
                </v:group>
                <w10:wrap anchorx="margin"/>
              </v:group>
            </w:pict>
          </mc:Fallback>
        </mc:AlternateContent>
      </w:r>
    </w:p>
    <w:p w:rsidR="000666AD" w:rsidRPr="000666AD" w:rsidRDefault="000666AD" w:rsidP="00E600C9">
      <w:pPr>
        <w:rPr>
          <w:color w:val="C00000"/>
        </w:rPr>
      </w:pPr>
      <w:r w:rsidRPr="000666AD">
        <w:rPr>
          <w:color w:val="C00000"/>
        </w:rPr>
        <w:lastRenderedPageBreak/>
        <w:t xml:space="preserve">CLÁUSULA OITAVA </w:t>
      </w:r>
    </w:p>
    <w:p w:rsidR="000666AD" w:rsidRDefault="000666AD" w:rsidP="00E600C9">
      <w:r>
        <w:t>– DISPOSIÇÕES GERAIS</w:t>
      </w:r>
    </w:p>
    <w:p w:rsidR="000666AD" w:rsidRDefault="000666AD" w:rsidP="00E600C9">
      <w:r>
        <w:t xml:space="preserve"> 8.1. O presente Contrato é firmado em caráter irrevogável e irretratável, obrigando as partes, bem como seus herdeiros e sucessores, a qualquer título. </w:t>
      </w:r>
    </w:p>
    <w:p w:rsidR="000666AD" w:rsidRDefault="000666AD" w:rsidP="00E600C9">
      <w:r>
        <w:t xml:space="preserve">8.2. Os direitos e obrigações deste instrumento não poderão ser cedidos pelo CONTRATANTE, sob pena de rescisão deste Contrato, sem quaisquer ônus a Peras. De outro lado, a Peras poderá ceder o presente Contrato a qualquer tempo. </w:t>
      </w:r>
    </w:p>
    <w:p w:rsidR="000666AD" w:rsidRDefault="000666AD" w:rsidP="00E600C9">
      <w:r>
        <w:t>8.3. Os pais ou os representantes legais do menor de idade, em sendo o caso, responderão pelos atos por ele praticados na utilização dos recursos objeto deste Contrato, dentre os quais eventuais danos causados a terceiros, práticas de atos vedados pela lei e pelas disposições deste Contrato.</w:t>
      </w:r>
    </w:p>
    <w:p w:rsidR="000666AD" w:rsidRDefault="000666AD" w:rsidP="00E600C9">
      <w:r>
        <w:t xml:space="preserve"> 8.4. A Peras fica isenta de toda e qualquer responsabilidade, pelo não cumprimento do CONTRATANTE, em determinações administrativas, e/ou legais relativas à execução do objeto do presente contrato. </w:t>
      </w:r>
    </w:p>
    <w:p w:rsidR="000666AD" w:rsidRDefault="000666AD" w:rsidP="00E600C9">
      <w:r>
        <w:t xml:space="preserve">8.5. A omissão da Peras em exigir o cumprimento, total ou parcial, de quaisquer das Cláusulas e disposições do Contrato, uma ou reiteradas vezes, será interpretada como mera liberalidade, não implicando em novação, renúncia, dação, transação, remissão e/ou compensação ou, ainda, nem privará a Peras do direito a exigir o estrito cumprimento das obrigações contratuais, a qualquer tempo. </w:t>
      </w:r>
    </w:p>
    <w:p w:rsidR="000666AD" w:rsidRDefault="000666AD" w:rsidP="00E600C9">
      <w:r>
        <w:t>8.6. O presente Contrato será regido pelas leis brasileiras.</w:t>
      </w:r>
    </w:p>
    <w:p w:rsidR="000666AD" w:rsidRDefault="000666AD" w:rsidP="00E600C9">
      <w:r>
        <w:t xml:space="preserve"> 8.7. A relação jurídica entre as partes do presente contrato é meramente de contratantes independentes, não podendo, em qualquer hipótese ou circunstância, ser interpretada como de representação comercial, relação empregatícia, de associação de pessoas jurídicas, de sociedade a qualquer título, ou de qualquer outra forma que não a aqui prevista, respondendo cada parte, individual e exclusivamente, por todas as obrigações, sejam de que natureza for que, em nome próprio, assumir perante terceiros, ainda que em decorrência deste contrato. 8.8. A Peras não se responsabiliza pelas transações comerciais efetuadas on-line, as quais serão de inteira responsabilidade do CONTRATANTE e de quem colocar produtos ou serviços à venda via Internet. </w:t>
      </w:r>
    </w:p>
    <w:p w:rsidR="000666AD" w:rsidRDefault="000666AD" w:rsidP="00E600C9">
      <w:r>
        <w:t xml:space="preserve">8.9. O CONTRATANTE, expressamente, aceita receber mensagens de caráter informativo, através de e-mails, SMS, chats, Correios, ou de telefone, referentes a comunicações específicas inerentes ao objeto deste Contrato, e/ou sobre outras mensagens contendo ofertas oferecidas pela Peras. </w:t>
      </w:r>
    </w:p>
    <w:p w:rsidR="000666AD" w:rsidRDefault="000666AD" w:rsidP="00E600C9">
      <w:r>
        <w:t>8.10. A Peras não será responsável pelo uso indevido ou inapropriado dos Softwares e/ou de quaisquer produtos e/ou itens oferecidos pela Peras, por parte do CONTRATANTE, não concedendo a Peras qualquer garantia de que os serviços prestados serão apropriados para um uso específico, e/ou falta de entendimento da Solução que resulte em cadastros errados de produtos, inserção incorreta de informações, promoções mal formuladas, entre outros, bem como por quaisquer perdas e danos sofridos pelo CONTRATANTE ou por qualquer terceiro em decorrência deste uso indevido ou inapropriado. Concordando o CONTRATANTE em manter a Peras livre e isenta de qualquer ônus, dever ou responsabilidade decorrentes de demandas relacionadas ao disposto nesta cláusula.</w:t>
      </w:r>
      <w:r>
        <w:pgNum/>
        <w:t xml:space="preserve"> </w:t>
      </w:r>
    </w:p>
    <w:p w:rsidR="000666AD" w:rsidRDefault="000666AD" w:rsidP="00E600C9"/>
    <w:p w:rsidR="00FB6E08" w:rsidRDefault="00FB6E08" w:rsidP="00E600C9">
      <w:pPr>
        <w:spacing w:line="240" w:lineRule="auto"/>
        <w:jc w:val="both"/>
        <w:rPr>
          <w:color w:val="D83B01"/>
          <w:sz w:val="28"/>
          <w:szCs w:val="28"/>
          <w:lang w:val="pt-BR" w:bidi="pt-BR"/>
        </w:rPr>
      </w:pPr>
      <w:r w:rsidRPr="0039539A">
        <w:rPr>
          <w:noProof/>
          <w:lang w:val="pt-BR" w:eastAsia="pt-BR"/>
        </w:rPr>
        <mc:AlternateContent>
          <mc:Choice Requires="wpg">
            <w:drawing>
              <wp:anchor distT="0" distB="0" distL="114300" distR="114300" simplePos="0" relativeHeight="251653120" behindDoc="0" locked="0" layoutInCell="1" allowOverlap="1" wp14:anchorId="17D183AE" wp14:editId="31643B9D">
                <wp:simplePos x="0" y="0"/>
                <wp:positionH relativeFrom="margin">
                  <wp:posOffset>-11430</wp:posOffset>
                </wp:positionH>
                <wp:positionV relativeFrom="paragraph">
                  <wp:posOffset>771654</wp:posOffset>
                </wp:positionV>
                <wp:extent cx="5746115" cy="208280"/>
                <wp:effectExtent l="0" t="0" r="6985" b="1270"/>
                <wp:wrapNone/>
                <wp:docPr id="258" name="Grupo 258"/>
                <wp:cNvGraphicFramePr/>
                <a:graphic xmlns:a="http://schemas.openxmlformats.org/drawingml/2006/main">
                  <a:graphicData uri="http://schemas.microsoft.com/office/word/2010/wordprocessingGroup">
                    <wpg:wgp>
                      <wpg:cNvGrpSpPr/>
                      <wpg:grpSpPr>
                        <a:xfrm>
                          <a:off x="0" y="0"/>
                          <a:ext cx="5746115" cy="208280"/>
                          <a:chOff x="94369" y="0"/>
                          <a:chExt cx="5747012" cy="208740"/>
                        </a:xfrm>
                      </wpg:grpSpPr>
                      <wpg:grpSp>
                        <wpg:cNvPr id="259" name="Grupo 259"/>
                        <wpg:cNvGrpSpPr/>
                        <wpg:grpSpPr>
                          <a:xfrm>
                            <a:off x="3182257" y="3628"/>
                            <a:ext cx="2659124" cy="205112"/>
                            <a:chOff x="3182257" y="3628"/>
                            <a:chExt cx="2659124" cy="205112"/>
                          </a:xfrm>
                        </wpg:grpSpPr>
                        <wps:wsp>
                          <wps:cNvPr id="260" name="Retângulo 260"/>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Retângulo 261"/>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62" name="Grupo 262"/>
                        <wpg:cNvGrpSpPr/>
                        <wpg:grpSpPr>
                          <a:xfrm rot="10800000">
                            <a:off x="94369" y="0"/>
                            <a:ext cx="2659126" cy="205112"/>
                            <a:chOff x="0" y="0"/>
                            <a:chExt cx="2659126" cy="205112"/>
                          </a:xfrm>
                        </wpg:grpSpPr>
                        <wps:wsp>
                          <wps:cNvPr id="263" name="Retângulo 263"/>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Retângulo 264"/>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1CE115C" id="Grupo 258" o:spid="_x0000_s1026" style="position:absolute;margin-left:-.9pt;margin-top:60.75pt;width:452.45pt;height:16.4pt;z-index:251653120;mso-position-horizontal-relative:margin;mso-width-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">
                <v:group id="Grupo 259"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rect id="Retângulo 260"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" fillcolor="#d83b01" stroked="f" strokeweight="1pt"/>
                  <v:rect id="Retângulo 261"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" fillcolor="#2f2f2f" stroked="f" strokeweight="1pt"/>
                </v:group>
                <v:group id="Grupo 262"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">
                  <v:rect id="Retângulo 263"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" fillcolor="#d83b01" stroked="f" strokeweight="1pt"/>
                  <v:rect id="Retângulo 264"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" fillcolor="#2f2f2f" stroked="f" strokeweight="1pt"/>
                </v:group>
                <w10:wrap anchorx="margin"/>
              </v:group>
            </w:pict>
          </mc:Fallback>
        </mc:AlternateContent>
      </w:r>
    </w:p>
    <w:p w:rsidR="000666AD" w:rsidRDefault="000666AD" w:rsidP="000666AD">
      <w:r>
        <w:lastRenderedPageBreak/>
        <w:t xml:space="preserve">8.17. O CONTRATANTE EXPRESSAMENTE DECLARA E GARANTE, para todos os fins de direito: a) possuir capacidade jurídica para celebrar este contrato e utilizar o objeto deste contrato; b) ser financeiramente responsável pela utilização do (s) serviço (s) contratado (s) e ter condições financeiras de arcar com os pagamentos, custos e despesas decorrentes deste contrato; c) reconhecer que o presente instrumento não é um contrato de adesão, mas sim um contrato pautado nos ditames da função social. Desta forma, a Peras optando pela liberdade de escolher, e obedecendo aos princípios fundamentais do direito contratual, quais sejam, autonomia da vontade, consensualismo, e boa-fé objetiva, disponibiliza ao CONTRATANTE, em etapa que antecede a aceitação eletrônica definitiva, um período de debates, momento em que as partes poderão livremente convencionar sobre as cláusulas contratuais. </w:t>
      </w:r>
    </w:p>
    <w:p w:rsidR="000666AD" w:rsidRDefault="000666AD" w:rsidP="000666AD">
      <w:r>
        <w:t xml:space="preserve">Após a leitura deste instrumento, o CONTRATANTE poderá optar em formalizar o presente contrato, vinculando as partes, por uma das seguintes formas: </w:t>
      </w:r>
    </w:p>
    <w:p w:rsidR="000666AD" w:rsidRDefault="000666AD" w:rsidP="000666AD">
      <w:r>
        <w:t xml:space="preserve">1) Se estiver de pleno acordo com o contrato, e optar pela não realização de um período de debates, para convencionar sobre as cláusulas contratuais, a formalização se dará através de aceitação eletrônica, mediante o clique no botão “check box” (caixa de diálogo) que contenha a frase “LI E ESTOU DE ACORDO COM O CONTRATO”, exibido na página do produto “App Mobi”, na Peras Store. </w:t>
      </w:r>
    </w:p>
    <w:p w:rsidR="000666AD" w:rsidRDefault="000666AD" w:rsidP="000666AD">
      <w:r>
        <w:t xml:space="preserve">2) Se desejar realizar um período de debates, e ocorrer alterações nas cláusulas contratuais, decorrentes do mútuo interesse das partes, a formalização se dará através de assinatura em contrato impresso, enviado pelos Correios ou por outro meio. </w:t>
      </w:r>
    </w:p>
    <w:p w:rsidR="000666AD" w:rsidRDefault="000666AD" w:rsidP="000666AD">
      <w:r>
        <w:t>d) que leu e está ciente e de pleno acordo com todos os termos e condições deste Contrato.</w:t>
      </w:r>
    </w:p>
    <w:p w:rsidR="000666AD" w:rsidRDefault="000666AD" w:rsidP="000666AD">
      <w:r>
        <w:t xml:space="preserve"> e) entender que não há relação jurídica entre a Peras e terceiros proprietários de softwares utilizados em serviços adicionais da Peras Apps, que as partes são independentes, não podendo, em qualquer hipótese ou circunstância, ser interpretada como associação de pessoas jurídicas, de sociedade a qualquer título, ou de qualquer outra forma que não a aqui prevista, respondendo cada parte, individual e exclusivamente, por todas as obrigações, sejam de que natureza for que, em nome próprio, assumir perante terceiros, ainda que em decorrência deste contrato.</w:t>
      </w:r>
      <w:r>
        <w:pgNum/>
      </w:r>
    </w:p>
    <w:p w:rsidR="000666AD" w:rsidRDefault="000666AD" w:rsidP="000666AD">
      <w:r>
        <w:t xml:space="preserve"> 9 f) que entende, está ciente e de pleno acordo que durante o projeto, toda a interação entre as partes será realizada somente por e-mail, sem a possibilidade de atendimento telefônico por parte da Peras.</w:t>
      </w:r>
    </w:p>
    <w:p w:rsidR="000666AD" w:rsidRDefault="000666AD" w:rsidP="000666AD">
      <w:r>
        <w:t>g) entender que a Peras, unicamente exercerá uma prestação de serviço intermediária no processo de hospedagem do Aplicativo mobile Peras Apps, não sendo responsável pelo (a) (os) (as):</w:t>
      </w:r>
    </w:p>
    <w:p w:rsidR="000666AD" w:rsidRDefault="000666AD" w:rsidP="000666AD">
      <w:r>
        <w:t xml:space="preserve"> - conexão dos servidores à internet;</w:t>
      </w:r>
    </w:p>
    <w:p w:rsidR="000666AD" w:rsidRDefault="000666AD" w:rsidP="000666AD">
      <w:r>
        <w:t xml:space="preserve"> - interrupção na comunicação de dados; </w:t>
      </w:r>
    </w:p>
    <w:p w:rsidR="000666AD" w:rsidRDefault="000666AD" w:rsidP="000666AD">
      <w:r>
        <w:t>- proteção do sistema IP;</w:t>
      </w:r>
    </w:p>
    <w:p w:rsidR="000666AD" w:rsidRDefault="000666AD" w:rsidP="000666AD">
      <w:r>
        <w:t xml:space="preserve"> - manutenção de backup (cópia de segurança) das imagens, textos, scripts de programação; </w:t>
      </w:r>
    </w:p>
    <w:p w:rsidR="000666AD" w:rsidRDefault="000666AD" w:rsidP="000666AD">
      <w:r>
        <w:t xml:space="preserve">- transações efetuadas online oriundas de fraudes que venham causar prejuízos ao CONTRATANTE; </w:t>
      </w:r>
    </w:p>
    <w:p w:rsidR="008828DF" w:rsidRDefault="008828DF" w:rsidP="000666AD"/>
    <w:p w:rsidR="008828DF" w:rsidRDefault="008828DF" w:rsidP="000666AD"/>
    <w:p w:rsidR="008828DF" w:rsidRDefault="008828DF" w:rsidP="000666AD">
      <w:r w:rsidRPr="0039539A">
        <w:rPr>
          <w:noProof/>
          <w:lang w:val="pt-BR" w:eastAsia="pt-BR"/>
        </w:rPr>
        <mc:AlternateContent>
          <mc:Choice Requires="wpg">
            <w:drawing>
              <wp:anchor distT="0" distB="0" distL="114300" distR="114300" simplePos="0" relativeHeight="251673600" behindDoc="0" locked="0" layoutInCell="1" allowOverlap="1" wp14:anchorId="5568A526" wp14:editId="2A947680">
                <wp:simplePos x="0" y="0"/>
                <wp:positionH relativeFrom="margin">
                  <wp:posOffset>0</wp:posOffset>
                </wp:positionH>
                <wp:positionV relativeFrom="paragraph">
                  <wp:posOffset>-635</wp:posOffset>
                </wp:positionV>
                <wp:extent cx="5746115" cy="208280"/>
                <wp:effectExtent l="0" t="0" r="6985" b="1270"/>
                <wp:wrapNone/>
                <wp:docPr id="35" name="Grupo 258"/>
                <wp:cNvGraphicFramePr/>
                <a:graphic xmlns:a="http://schemas.openxmlformats.org/drawingml/2006/main">
                  <a:graphicData uri="http://schemas.microsoft.com/office/word/2010/wordprocessingGroup">
                    <wpg:wgp>
                      <wpg:cNvGrpSpPr/>
                      <wpg:grpSpPr>
                        <a:xfrm>
                          <a:off x="0" y="0"/>
                          <a:ext cx="5746115" cy="208280"/>
                          <a:chOff x="94369" y="0"/>
                          <a:chExt cx="5747012" cy="208740"/>
                        </a:xfrm>
                      </wpg:grpSpPr>
                      <wpg:grpSp>
                        <wpg:cNvPr id="36" name="Grupo 259"/>
                        <wpg:cNvGrpSpPr/>
                        <wpg:grpSpPr>
                          <a:xfrm>
                            <a:off x="3182257" y="3628"/>
                            <a:ext cx="2659124" cy="205112"/>
                            <a:chOff x="3182257" y="3628"/>
                            <a:chExt cx="2659124" cy="205112"/>
                          </a:xfrm>
                        </wpg:grpSpPr>
                        <wps:wsp>
                          <wps:cNvPr id="37" name="Retângulo 37"/>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ângulo 38"/>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9" name="Grupo 262"/>
                        <wpg:cNvGrpSpPr/>
                        <wpg:grpSpPr>
                          <a:xfrm rot="10800000">
                            <a:off x="94369" y="0"/>
                            <a:ext cx="2659126" cy="205112"/>
                            <a:chOff x="0" y="0"/>
                            <a:chExt cx="2659126" cy="205112"/>
                          </a:xfrm>
                        </wpg:grpSpPr>
                        <wps:wsp>
                          <wps:cNvPr id="40" name="Retângulo 40"/>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tângulo 41"/>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48287CEC" id="Grupo 258" o:spid="_x0000_s1026" style="position:absolute;margin-left:0;margin-top:-.05pt;width:452.45pt;height:16.4pt;z-index:251673600;mso-position-horizontal-relative:margin;mso-width-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">
                <v:group id="Grupo 259"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tângulo 37"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" fillcolor="#d83b01" stroked="f" strokeweight="1pt"/>
                  <v:rect id="Retângulo 38"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" fillcolor="#2f2f2f" stroked="f" strokeweight="1pt"/>
                </v:group>
                <v:group id="Grupo 262"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">
                  <v:rect id="Retângulo 40"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" fillcolor="#d83b01" stroked="f" strokeweight="1pt"/>
                  <v:rect id="Retângulo 41"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" fillcolor="#2f2f2f" stroked="f" strokeweight="1pt"/>
                </v:group>
                <w10:wrap anchorx="margin"/>
              </v:group>
            </w:pict>
          </mc:Fallback>
        </mc:AlternateContent>
      </w:r>
    </w:p>
    <w:p w:rsidR="000666AD" w:rsidRDefault="000666AD" w:rsidP="000666AD">
      <w:r>
        <w:lastRenderedPageBreak/>
        <w:t xml:space="preserve">- entrega das mercadorias. </w:t>
      </w:r>
    </w:p>
    <w:p w:rsidR="000666AD" w:rsidRDefault="000666AD" w:rsidP="000666AD">
      <w:r>
        <w:t xml:space="preserve">- atualizações das funções principais e acessórias; </w:t>
      </w:r>
    </w:p>
    <w:p w:rsidR="000666AD" w:rsidRDefault="000666AD" w:rsidP="000666AD">
      <w:r>
        <w:t xml:space="preserve">- digitalização de imagens, </w:t>
      </w:r>
      <w:r>
        <w:t xml:space="preserve"> conversão de arquivos; </w:t>
      </w:r>
    </w:p>
    <w:p w:rsidR="000666AD" w:rsidRDefault="000666AD" w:rsidP="000666AD">
      <w:r>
        <w:t xml:space="preserve">- serviços de fotografia; - aluguel de banco de imagens; </w:t>
      </w:r>
    </w:p>
    <w:p w:rsidR="000666AD" w:rsidRDefault="000666AD" w:rsidP="000666AD">
      <w:r>
        <w:t xml:space="preserve">- criação ou vetorização da logomarca do CONTRATANTE; </w:t>
      </w:r>
    </w:p>
    <w:p w:rsidR="008828DF" w:rsidRDefault="008828DF" w:rsidP="000666AD"/>
    <w:p w:rsidR="000666AD" w:rsidRDefault="000666AD" w:rsidP="000666AD">
      <w:r>
        <w:t>8.18. A Peras reserva-se o direito de, independentemente de qualquer notificação ou interpelação, a seu critério e a qualquer tempo, modificar, adicionar ou remover quaisquer cláusulas ou condições deste Contrato. Mesmo que implicar em restrições das condições inicialmente pactuadas. Após publicada uma nova versão atualizada do Contrato, esta passará a ser o instrumento vigente válido. O CONTRATANTE é responsável por verificar regularmente o presente acordo. O uso continuado do Serviço após qualquer alteração, nos termos e/ou condições deste Contrato, constituirá o seu consentimento para tais mudanças.</w:t>
      </w:r>
    </w:p>
    <w:p w:rsidR="000666AD" w:rsidRDefault="000666AD" w:rsidP="000666AD">
      <w:r>
        <w:t xml:space="preserve"> 8.19. De igual modo, a Peras reserva-se o direito de, a seu critério e a qualquer tempo, alterar, tanto em forma, como em conteúdo, descontinuar, cancelar, suspender quaisquer dos Recursos, utilidade ou aplicação, oferta ou plano, disponibilizados por si ou por terceiros, não implicando qualquer infração ao presente Contrato. </w:t>
      </w:r>
    </w:p>
    <w:p w:rsidR="000666AD" w:rsidRDefault="000666AD" w:rsidP="000666AD">
      <w:r>
        <w:t>8.20. Nenhuma das partes será responsável pelo pagamento de indenizações referente às perdas e danos, lucros cessantes, quaisquer danos indiretos e/ou danos diretos incorridos em virtude do presente contrato, em valor superior ao valor deste contrato, independente de qual for o fato gerador do dano.</w:t>
      </w:r>
    </w:p>
    <w:p w:rsidR="000666AD" w:rsidRDefault="000666AD" w:rsidP="000666AD">
      <w:r>
        <w:t xml:space="preserve"> 8.20.1. Reconhecem expressamente as Partes que a limitação disciplinada no item acima, decorre do mútuo interesse em manter os valores de eventual indenização devida por uma parte à outra, em patamares proporcionais ao valor econômico do contrato e/ou produto contratado. </w:t>
      </w:r>
    </w:p>
    <w:p w:rsidR="000666AD" w:rsidRPr="000666AD" w:rsidRDefault="000666AD" w:rsidP="000666AD">
      <w:pPr>
        <w:rPr>
          <w:color w:val="C00000"/>
        </w:rPr>
      </w:pPr>
      <w:r w:rsidRPr="000666AD">
        <w:rPr>
          <w:color w:val="C00000"/>
        </w:rPr>
        <w:t xml:space="preserve">CLÁUSULA NONA – CONFIDENCIALIDADE </w:t>
      </w:r>
    </w:p>
    <w:p w:rsidR="008828DF" w:rsidRDefault="000666AD" w:rsidP="000666AD">
      <w:r>
        <w:t>9.1. As partes acordam que todas as informações obtidas por força do presente instrumento são sigilosas e estão protegidas pelo presente obrigação de confidencialidade, não podendo ser revelados a quaisquer terceiros, ressalvados os casos (a) constantes na cláusula terceira do presente instrumento, ou (b) de lei ou ordem judicial de qualquer espécie e/ou determinação de autoridades públicas a fim de esclarecer fatos, situações ou instruir investigação, inquérito ou denúncia.</w:t>
      </w:r>
    </w:p>
    <w:p w:rsidR="008828DF" w:rsidRDefault="000666AD" w:rsidP="000666AD">
      <w:r>
        <w:t xml:space="preserve"> </w:t>
      </w:r>
      <w:r w:rsidRPr="008828DF">
        <w:rPr>
          <w:color w:val="C00000"/>
        </w:rPr>
        <w:t xml:space="preserve">CLÁUSULA DÉCIMA – FORO </w:t>
      </w:r>
    </w:p>
    <w:p w:rsidR="000666AD" w:rsidRPr="0039539A" w:rsidRDefault="000666AD" w:rsidP="000666AD">
      <w:pPr>
        <w:rPr>
          <w:lang w:val="pt-BR"/>
        </w:rPr>
      </w:pPr>
      <w:r>
        <w:t>10.1. As partes elegem o Foro Central da Comarca de São Paulo, como competente para dirimir quaisquer controvérsias oriundas do presente contrato, à exclusão de qualquer outro, por mais privilegiado que seja.</w:t>
      </w:r>
    </w:p>
    <w:p w:rsidR="000666AD" w:rsidRDefault="000666AD" w:rsidP="000666AD"/>
    <w:p w:rsidR="00E600C9" w:rsidRPr="0039539A" w:rsidRDefault="00E600C9" w:rsidP="00E600C9">
      <w:pPr>
        <w:rPr>
          <w:lang w:val="pt-BR"/>
        </w:rPr>
      </w:pPr>
    </w:p>
    <w:p w:rsidR="00E600C9" w:rsidRPr="0039539A" w:rsidRDefault="00E600C9" w:rsidP="00E600C9">
      <w:pPr>
        <w:rPr>
          <w:lang w:val="pt-BR"/>
        </w:rPr>
      </w:pPr>
    </w:p>
    <w:p w:rsidR="00E600C9" w:rsidRPr="0039539A" w:rsidRDefault="008828DF" w:rsidP="00E600C9">
      <w:pPr>
        <w:rPr>
          <w:lang w:val="pt-BR"/>
        </w:rPr>
      </w:pPr>
      <w:r w:rsidRPr="0039539A">
        <w:rPr>
          <w:noProof/>
          <w:lang w:val="pt-BR" w:eastAsia="pt-BR"/>
        </w:rPr>
        <mc:AlternateContent>
          <mc:Choice Requires="wpg">
            <w:drawing>
              <wp:anchor distT="0" distB="0" distL="114300" distR="114300" simplePos="0" relativeHeight="251675648" behindDoc="0" locked="0" layoutInCell="1" allowOverlap="1" wp14:anchorId="5568A526" wp14:editId="2A947680">
                <wp:simplePos x="0" y="0"/>
                <wp:positionH relativeFrom="margin">
                  <wp:posOffset>0</wp:posOffset>
                </wp:positionH>
                <wp:positionV relativeFrom="paragraph">
                  <wp:posOffset>0</wp:posOffset>
                </wp:positionV>
                <wp:extent cx="5746115" cy="208280"/>
                <wp:effectExtent l="0" t="0" r="6985" b="1270"/>
                <wp:wrapNone/>
                <wp:docPr id="42" name="Grupo 258"/>
                <wp:cNvGraphicFramePr/>
                <a:graphic xmlns:a="http://schemas.openxmlformats.org/drawingml/2006/main">
                  <a:graphicData uri="http://schemas.microsoft.com/office/word/2010/wordprocessingGroup">
                    <wpg:wgp>
                      <wpg:cNvGrpSpPr/>
                      <wpg:grpSpPr>
                        <a:xfrm>
                          <a:off x="0" y="0"/>
                          <a:ext cx="5746115" cy="208280"/>
                          <a:chOff x="94369" y="0"/>
                          <a:chExt cx="5747012" cy="208740"/>
                        </a:xfrm>
                      </wpg:grpSpPr>
                      <wpg:grpSp>
                        <wpg:cNvPr id="43" name="Grupo 259"/>
                        <wpg:cNvGrpSpPr/>
                        <wpg:grpSpPr>
                          <a:xfrm>
                            <a:off x="3182257" y="3628"/>
                            <a:ext cx="2659124" cy="205112"/>
                            <a:chOff x="3182257" y="3628"/>
                            <a:chExt cx="2659124" cy="205112"/>
                          </a:xfrm>
                        </wpg:grpSpPr>
                        <wps:wsp>
                          <wps:cNvPr id="44" name="Retângulo 44"/>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Retângulo 5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0" name="Grupo 262"/>
                        <wpg:cNvGrpSpPr/>
                        <wpg:grpSpPr>
                          <a:xfrm rot="10800000">
                            <a:off x="94369" y="0"/>
                            <a:ext cx="2659126" cy="205112"/>
                            <a:chOff x="0" y="0"/>
                            <a:chExt cx="2659126" cy="205112"/>
                          </a:xfrm>
                        </wpg:grpSpPr>
                        <wps:wsp>
                          <wps:cNvPr id="61" name="Retângulo 61"/>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Retângulo 192"/>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5E560488" id="Grupo 258" o:spid="_x0000_s1026" style="position:absolute;margin-left:0;margin-top:0;width:452.45pt;height:16.4pt;z-index:251675648;mso-position-horizontal-relative:margin;mso-width-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">
                <v:group id="Grupo 259"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tângulo 44"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" fillcolor="#d83b01" stroked="f" strokeweight="1pt"/>
                  <v:rect id="Retângulo 5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" fillcolor="#2f2f2f" stroked="f" strokeweight="1pt"/>
                </v:group>
                <v:group id="Grupo 262"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">
                  <v:rect id="Retângulo 61"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" fillcolor="#d83b01" stroked="f" strokeweight="1pt"/>
                  <v:rect id="Retângulo 192"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" fillcolor="#2f2f2f" stroked="f" strokeweight="1pt"/>
                </v:group>
                <w10:wrap anchorx="margin"/>
              </v:group>
            </w:pict>
          </mc:Fallback>
        </mc:AlternateContent>
      </w:r>
    </w:p>
    <w:p w:rsidR="00EA5F84" w:rsidRPr="000666AD" w:rsidRDefault="00CC6B40" w:rsidP="000666AD">
      <w:pPr>
        <w:rPr>
          <w:lang w:val="pt-BR"/>
        </w:rPr>
        <w:sectPr w:rsidR="00EA5F84" w:rsidRPr="000666AD" w:rsidSect="00F451AA">
          <w:footerReference w:type="default" r:id="rId9"/>
          <w:pgSz w:w="11906" w:h="16838" w:code="9"/>
          <w:pgMar w:top="1440" w:right="1440" w:bottom="1440" w:left="1440" w:header="720" w:footer="144" w:gutter="0"/>
          <w:cols w:space="720"/>
          <w:docGrid w:linePitch="360"/>
        </w:sectPr>
      </w:pPr>
      <w:r w:rsidRPr="0039539A">
        <w:rPr>
          <w:noProof/>
          <w:lang w:val="pt-BR" w:eastAsia="pt-BR"/>
        </w:rPr>
        <mc:AlternateContent>
          <mc:Choice Requires="wpg">
            <w:drawing>
              <wp:anchor distT="0" distB="0" distL="114300" distR="114300" simplePos="0" relativeHeight="251655168" behindDoc="0" locked="0" layoutInCell="1" allowOverlap="1" wp14:anchorId="56D8261E" wp14:editId="24222CDE">
                <wp:simplePos x="0" y="0"/>
                <wp:positionH relativeFrom="margin">
                  <wp:posOffset>-10795</wp:posOffset>
                </wp:positionH>
                <wp:positionV relativeFrom="paragraph">
                  <wp:posOffset>2293178</wp:posOffset>
                </wp:positionV>
                <wp:extent cx="5746384" cy="208280"/>
                <wp:effectExtent l="0" t="0" r="6985" b="1270"/>
                <wp:wrapNone/>
                <wp:docPr id="272" name="Grupo 272"/>
                <wp:cNvGraphicFramePr/>
                <a:graphic xmlns:a="http://schemas.openxmlformats.org/drawingml/2006/main">
                  <a:graphicData uri="http://schemas.microsoft.com/office/word/2010/wordprocessingGroup">
                    <wpg:wgp>
                      <wpg:cNvGrpSpPr/>
                      <wpg:grpSpPr>
                        <a:xfrm>
                          <a:off x="0" y="0"/>
                          <a:ext cx="5746384" cy="208280"/>
                          <a:chOff x="94486" y="0"/>
                          <a:chExt cx="5746779" cy="208740"/>
                        </a:xfrm>
                      </wpg:grpSpPr>
                      <wpg:grpSp>
                        <wpg:cNvPr id="273" name="Grupo 273"/>
                        <wpg:cNvGrpSpPr/>
                        <wpg:grpSpPr>
                          <a:xfrm>
                            <a:off x="3182257" y="3628"/>
                            <a:ext cx="2659008" cy="205112"/>
                            <a:chOff x="3182257" y="3628"/>
                            <a:chExt cx="2659008" cy="205112"/>
                          </a:xfrm>
                        </wpg:grpSpPr>
                        <wps:wsp>
                          <wps:cNvPr id="274" name="Retângulo 274"/>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5" name="Retângulo 275"/>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6" name="Grupo 276"/>
                        <wpg:cNvGrpSpPr/>
                        <wpg:grpSpPr>
                          <a:xfrm rot="10800000">
                            <a:off x="94486" y="0"/>
                            <a:ext cx="2659009" cy="205112"/>
                            <a:chOff x="0" y="0"/>
                            <a:chExt cx="2659009" cy="205112"/>
                          </a:xfrm>
                        </wpg:grpSpPr>
                        <wps:wsp>
                          <wps:cNvPr id="277" name="Retângulo 277"/>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Retângulo 278"/>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201DD7A9" id="Grupo 272" o:spid="_x0000_s1026" style="position:absolute;margin-left:-.85pt;margin-top:180.55pt;width:452.45pt;height:16.4pt;z-index:251655168;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">
                <v:group id="Grupo 273"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rect id="Retângulo 274"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" fillcolor="#d83b01" stroked="f" strokeweight="1pt"/>
                  <v:rect id="Retângulo 275"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" fillcolor="#2f2f2f" stroked="f" strokeweight="1pt"/>
                </v:group>
                <v:group id="Grupo 276"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">
                  <v:rect id="Retângulo 277"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" fillcolor="#d83b01" stroked="f" strokeweight="1pt"/>
                  <v:rect id="Retângulo 278"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" fillcolor="#2f2f2f" stroked="f" strokeweight="1pt"/>
                </v:group>
                <w10:wrap anchorx="margin"/>
              </v:group>
            </w:pict>
          </mc:Fallback>
        </mc:AlternateContent>
      </w:r>
      <w:r w:rsidR="00A7288B" w:rsidRPr="0039539A">
        <w:rPr>
          <w:noProof/>
          <w:lang w:val="pt-BR" w:eastAsia="pt-BR"/>
        </w:rPr>
        <mc:AlternateContent>
          <mc:Choice Requires="wpg">
            <w:drawing>
              <wp:anchor distT="0" distB="0" distL="114300" distR="114300" simplePos="0" relativeHeight="251668480" behindDoc="0" locked="0" layoutInCell="1" allowOverlap="1" wp14:anchorId="3677B4C7" wp14:editId="0DF35E66">
                <wp:simplePos x="0" y="0"/>
                <wp:positionH relativeFrom="margin">
                  <wp:posOffset>0</wp:posOffset>
                </wp:positionH>
                <wp:positionV relativeFrom="paragraph">
                  <wp:posOffset>7040062</wp:posOffset>
                </wp:positionV>
                <wp:extent cx="5746384" cy="208280"/>
                <wp:effectExtent l="0" t="0" r="6985" b="1270"/>
                <wp:wrapNone/>
                <wp:docPr id="62" name="Grupo 272"/>
                <wp:cNvGraphicFramePr/>
                <a:graphic xmlns:a="http://schemas.openxmlformats.org/drawingml/2006/main">
                  <a:graphicData uri="http://schemas.microsoft.com/office/word/2010/wordprocessingGroup">
                    <wpg:wgp>
                      <wpg:cNvGrpSpPr/>
                      <wpg:grpSpPr>
                        <a:xfrm>
                          <a:off x="0" y="0"/>
                          <a:ext cx="5746384" cy="208280"/>
                          <a:chOff x="94486" y="0"/>
                          <a:chExt cx="5746779" cy="208740"/>
                        </a:xfrm>
                      </wpg:grpSpPr>
                      <wpg:grpSp>
                        <wpg:cNvPr id="63" name="Grupo 273"/>
                        <wpg:cNvGrpSpPr/>
                        <wpg:grpSpPr>
                          <a:xfrm>
                            <a:off x="3182257" y="3628"/>
                            <a:ext cx="2659008" cy="205112"/>
                            <a:chOff x="3182257" y="3628"/>
                            <a:chExt cx="2659008" cy="205112"/>
                          </a:xfrm>
                        </wpg:grpSpPr>
                        <wps:wsp>
                          <wps:cNvPr id="265" name="Retângulo 265"/>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Retângulo 266"/>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67" name="Grupo 276"/>
                        <wpg:cNvGrpSpPr/>
                        <wpg:grpSpPr>
                          <a:xfrm rot="10800000">
                            <a:off x="94486" y="0"/>
                            <a:ext cx="2659009" cy="205112"/>
                            <a:chOff x="0" y="0"/>
                            <a:chExt cx="2659009" cy="205112"/>
                          </a:xfrm>
                        </wpg:grpSpPr>
                        <wps:wsp>
                          <wps:cNvPr id="268" name="Retângulo 268"/>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Retângulo 269"/>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0308ACDB" id="Grupo 272" o:spid="_x0000_s1026" style="position:absolute;margin-left:0;margin-top:554.35pt;width:452.45pt;height:16.4pt;z-index:251668480;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">
                <v:group id="Grupo 273"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tângulo 265"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" fillcolor="#d83b01" stroked="f" strokeweight="1pt"/>
                  <v:rect id="Retângulo 266"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" fillcolor="#2f2f2f" stroked="f" strokeweight="1pt"/>
                </v:group>
                <v:group id="Grupo 276"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">
                  <v:rect id="Retângulo 268"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" fillcolor="#d83b01" stroked="f" strokeweight="1pt"/>
                  <v:rect id="Retângulo 269"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" fillcolor="#2f2f2f" stroked="f" strokeweight="1pt"/>
                </v:group>
                <w10:wrap anchorx="margin"/>
              </v:group>
            </w:pict>
          </mc:Fallback>
        </mc:AlternateContent>
      </w:r>
    </w:p>
    <w:tbl>
      <w:tblPr>
        <w:tblpPr w:leftFromText="180" w:rightFromText="180" w:vertAnchor="text" w:horzAnchor="margin" w:tblpY="89"/>
        <w:tblW w:w="15475" w:type="dxa"/>
        <w:tblLayout w:type="fixed"/>
        <w:tblCellMar>
          <w:left w:w="115" w:type="dxa"/>
          <w:right w:w="115" w:type="dxa"/>
        </w:tblCellMar>
        <w:tblLook w:val="04A0" w:firstRow="1" w:lastRow="0" w:firstColumn="1" w:lastColumn="0" w:noHBand="0" w:noVBand="1"/>
      </w:tblPr>
      <w:tblGrid>
        <w:gridCol w:w="5583"/>
        <w:gridCol w:w="1326"/>
        <w:gridCol w:w="2855"/>
        <w:gridCol w:w="2855"/>
        <w:gridCol w:w="2856"/>
      </w:tblGrid>
      <w:tr w:rsidR="00DA7DF6" w:rsidRPr="0039539A" w:rsidTr="00A9402B">
        <w:trPr>
          <w:trHeight w:val="144"/>
        </w:trPr>
        <w:tc>
          <w:tcPr>
            <w:tcW w:w="15475" w:type="dxa"/>
            <w:gridSpan w:val="5"/>
            <w:tcBorders>
              <w:top w:val="single" w:sz="4" w:space="0" w:color="404040"/>
              <w:left w:val="single" w:sz="4" w:space="0" w:color="404040"/>
              <w:bottom w:val="single" w:sz="4" w:space="0" w:color="404040"/>
              <w:right w:val="single" w:sz="4" w:space="0" w:color="404040"/>
            </w:tcBorders>
            <w:shd w:val="clear" w:color="000000" w:fill="D83B01"/>
            <w:noWrap/>
            <w:vAlign w:val="center"/>
            <w:hideMark/>
          </w:tcPr>
          <w:p w:rsidR="00DA7DF6" w:rsidRPr="0039539A" w:rsidRDefault="00DA7DF6" w:rsidP="00DA7DF6">
            <w:pPr>
              <w:spacing w:after="0" w:line="240" w:lineRule="auto"/>
              <w:rPr>
                <w:rFonts w:ascii="Calibri" w:eastAsia="Times New Roman" w:hAnsi="Calibri" w:cs="Calibri"/>
                <w:b/>
                <w:bCs/>
                <w:color w:val="F2F2F2"/>
                <w:sz w:val="20"/>
                <w:szCs w:val="20"/>
                <w:lang w:val="pt-BR"/>
              </w:rPr>
            </w:pPr>
            <w:r w:rsidRPr="0039539A">
              <w:rPr>
                <w:rFonts w:ascii="Calibri" w:eastAsia="Times New Roman" w:hAnsi="Calibri" w:cs="Calibri"/>
                <w:b/>
                <w:color w:val="F2F2F2"/>
                <w:sz w:val="20"/>
                <w:szCs w:val="20"/>
                <w:lang w:val="pt-BR" w:bidi="pt-BR"/>
              </w:rPr>
              <w:lastRenderedPageBreak/>
              <w:t>CUSTOS DE CRIAÇÃO DA EMPRESA</w:t>
            </w:r>
          </w:p>
        </w:tc>
      </w:tr>
      <w:tr w:rsidR="00DA7DF6" w:rsidRPr="0039539A" w:rsidTr="00A9402B">
        <w:trPr>
          <w:trHeight w:val="144"/>
        </w:trPr>
        <w:tc>
          <w:tcPr>
            <w:tcW w:w="5583" w:type="dxa"/>
            <w:tcBorders>
              <w:top w:val="nil"/>
              <w:left w:val="single" w:sz="4" w:space="0" w:color="404040"/>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Sua Cafeteria</w:t>
            </w:r>
          </w:p>
        </w:tc>
        <w:tc>
          <w:tcPr>
            <w:tcW w:w="9892" w:type="dxa"/>
            <w:gridSpan w:val="4"/>
            <w:tcBorders>
              <w:top w:val="single" w:sz="4" w:space="0" w:color="404040"/>
              <w:left w:val="nil"/>
              <w:bottom w:val="single" w:sz="4" w:space="0" w:color="404040"/>
              <w:right w:val="single" w:sz="4" w:space="0" w:color="404040"/>
            </w:tcBorders>
            <w:shd w:val="clear" w:color="000000" w:fill="E6E6E6"/>
            <w:noWrap/>
            <w:hideMark/>
          </w:tcPr>
          <w:p w:rsidR="00DA7DF6" w:rsidRPr="0039539A" w:rsidRDefault="00DA7DF6" w:rsidP="00DA7DF6">
            <w:pPr>
              <w:spacing w:after="0" w:line="240" w:lineRule="auto"/>
              <w:jc w:val="right"/>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1 de janeiro de 2018</w:t>
            </w:r>
          </w:p>
        </w:tc>
      </w:tr>
      <w:tr w:rsidR="00DA7DF6" w:rsidRPr="0039539A" w:rsidTr="00A9402B">
        <w:trPr>
          <w:trHeight w:val="20"/>
        </w:trPr>
        <w:tc>
          <w:tcPr>
            <w:tcW w:w="15475" w:type="dxa"/>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rsidR="00DA7DF6" w:rsidRPr="0039539A" w:rsidRDefault="00DA7DF6" w:rsidP="00DA7DF6">
            <w:pPr>
              <w:spacing w:after="0" w:line="240" w:lineRule="auto"/>
              <w:jc w:val="center"/>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DA7DF6" w:rsidRPr="0039539A" w:rsidTr="00A9402B">
        <w:trPr>
          <w:trHeight w:val="144"/>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ITENS DE CUSTO</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MESES</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CUSTO/MÊS</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CUSTO ISOLADO</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CUSTO TOTAL</w:t>
            </w:r>
          </w:p>
        </w:tc>
      </w:tr>
      <w:tr w:rsidR="00DA7DF6" w:rsidRPr="0039539A" w:rsidTr="00A9402B">
        <w:trPr>
          <w:trHeight w:val="20"/>
        </w:trPr>
        <w:tc>
          <w:tcPr>
            <w:tcW w:w="15475" w:type="dxa"/>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rsidR="00DA7DF6" w:rsidRPr="0039539A" w:rsidRDefault="00DA7DF6" w:rsidP="00DA7DF6">
            <w:pPr>
              <w:spacing w:after="0" w:line="240" w:lineRule="auto"/>
              <w:jc w:val="center"/>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Publicidade/Marketing</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3</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R$ 300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R$ 2.000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R$ 2.900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Salários de Funcionários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4</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R$ 3.500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R$ 2</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R$ 14.002</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Impostos sobre os Salários dos Funcionários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4</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R$ 500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R$ 2.000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R$ 4.000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Pagamentos/Utilitários do Aluguel/Locação</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4</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R$ 750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R$ 3.000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R$ 6.000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Postagem/Envio</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1</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R$ 25</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R$ 25</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R$ 50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Comunicação/Telefonia</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4</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R$ 70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R$ 280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R$ 560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Equipamentos de Computador</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R$ 1.500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R$ 1.500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Software de Computador</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R$ 300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R$ 300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Seguro</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Despesa de Juros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Custos de Serviço Bancário</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Suprimentos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Viagens e Entretenimento</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Equipamentos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R$ 5.000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R$ 5.000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Mobília e Equipamentos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Melhorias de Arrendamento</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Depósito(s) de Garantia</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Licenças/Permissões/Taxas de Negócios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Serviços Profissionais - Jurídico, Contabilidade</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R$ 1.500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R$ 1.500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Consultor(es)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Inventário</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Dinheiro em Caixa (Capital de Giro)</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R$ 4.000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R$ 4.000</w:t>
            </w:r>
          </w:p>
        </w:tc>
      </w:tr>
      <w:tr w:rsidR="00DA7DF6" w:rsidRPr="0039539A"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Diversos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R$ 1.000</w:t>
            </w:r>
          </w:p>
        </w:tc>
        <w:tc>
          <w:tcPr>
            <w:tcW w:w="2856"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R$ 1.000</w:t>
            </w:r>
          </w:p>
        </w:tc>
      </w:tr>
      <w:tr w:rsidR="00DA7DF6" w:rsidRPr="0039539A" w:rsidTr="00A9402B">
        <w:trPr>
          <w:trHeight w:val="20"/>
        </w:trPr>
        <w:tc>
          <w:tcPr>
            <w:tcW w:w="5583" w:type="dxa"/>
            <w:tcBorders>
              <w:top w:val="nil"/>
              <w:left w:val="single" w:sz="4" w:space="0" w:color="404040"/>
              <w:bottom w:val="single" w:sz="4" w:space="0" w:color="404040"/>
              <w:right w:val="single" w:sz="4" w:space="0" w:color="404040"/>
            </w:tcBorders>
            <w:shd w:val="clear" w:color="000000" w:fill="D83B01"/>
            <w:vAlign w:val="center"/>
            <w:hideMark/>
          </w:tcPr>
          <w:p w:rsidR="00DA7DF6" w:rsidRPr="0039539A" w:rsidRDefault="00DA7DF6" w:rsidP="00DA7DF6">
            <w:pPr>
              <w:spacing w:after="0" w:line="240" w:lineRule="auto"/>
              <w:rPr>
                <w:rFonts w:ascii="Calibri" w:eastAsia="Times New Roman" w:hAnsi="Calibri" w:cs="Calibri"/>
                <w:b/>
                <w:bCs/>
                <w:color w:val="F2F2F2"/>
                <w:sz w:val="20"/>
                <w:szCs w:val="20"/>
                <w:lang w:val="pt-BR"/>
              </w:rPr>
            </w:pPr>
            <w:r w:rsidRPr="0039539A">
              <w:rPr>
                <w:rFonts w:ascii="Calibri" w:eastAsia="Times New Roman" w:hAnsi="Calibri" w:cs="Calibri"/>
                <w:b/>
                <w:color w:val="F2F2F2"/>
                <w:sz w:val="20"/>
                <w:szCs w:val="20"/>
                <w:lang w:val="pt-BR" w:bidi="pt-BR"/>
              </w:rPr>
              <w:t>ORÇAMENTO ESTIMADO DE CRIAÇÃO DA EMPRESA</w:t>
            </w:r>
          </w:p>
        </w:tc>
        <w:tc>
          <w:tcPr>
            <w:tcW w:w="1326" w:type="dxa"/>
            <w:tcBorders>
              <w:top w:val="nil"/>
              <w:left w:val="nil"/>
              <w:bottom w:val="single" w:sz="4" w:space="0" w:color="404040"/>
              <w:right w:val="single" w:sz="4" w:space="0" w:color="404040"/>
            </w:tcBorders>
            <w:shd w:val="clear" w:color="000000" w:fill="D83B01"/>
            <w:noWrap/>
            <w:vAlign w:val="center"/>
            <w:hideMark/>
          </w:tcPr>
          <w:p w:rsidR="00DA7DF6" w:rsidRPr="0039539A" w:rsidRDefault="00DA7DF6" w:rsidP="00DA7DF6">
            <w:pPr>
              <w:spacing w:after="0" w:line="240" w:lineRule="auto"/>
              <w:jc w:val="center"/>
              <w:rPr>
                <w:rFonts w:ascii="Calibri" w:eastAsia="Times New Roman" w:hAnsi="Calibri" w:cs="Calibri"/>
                <w:b/>
                <w:bCs/>
                <w:color w:val="F2F2F2"/>
                <w:sz w:val="20"/>
                <w:szCs w:val="20"/>
                <w:lang w:val="pt-BR"/>
              </w:rPr>
            </w:pPr>
            <w:r w:rsidRPr="0039539A">
              <w:rPr>
                <w:rFonts w:ascii="Calibri" w:eastAsia="Times New Roman" w:hAnsi="Calibri" w:cs="Calibri"/>
                <w:color w:val="F2F2F2"/>
                <w:sz w:val="20"/>
                <w:szCs w:val="20"/>
                <w:lang w:val="pt-BR" w:bidi="pt-BR"/>
              </w:rPr>
              <w:t> </w:t>
            </w:r>
          </w:p>
        </w:tc>
        <w:tc>
          <w:tcPr>
            <w:tcW w:w="2855" w:type="dxa"/>
            <w:tcBorders>
              <w:top w:val="nil"/>
              <w:left w:val="nil"/>
              <w:bottom w:val="single" w:sz="4" w:space="0" w:color="404040"/>
              <w:right w:val="single" w:sz="4" w:space="0" w:color="404040"/>
            </w:tcBorders>
            <w:shd w:val="clear" w:color="000000" w:fill="D83B01"/>
            <w:noWrap/>
            <w:vAlign w:val="center"/>
            <w:hideMark/>
          </w:tcPr>
          <w:p w:rsidR="00DA7DF6" w:rsidRPr="0039539A" w:rsidRDefault="00DA7DF6" w:rsidP="00DA7DF6">
            <w:pPr>
              <w:spacing w:after="0" w:line="240" w:lineRule="auto"/>
              <w:jc w:val="center"/>
              <w:rPr>
                <w:rFonts w:ascii="Calibri" w:eastAsia="Times New Roman" w:hAnsi="Calibri" w:cs="Calibri"/>
                <w:b/>
                <w:bCs/>
                <w:color w:val="F2F2F2"/>
                <w:sz w:val="20"/>
                <w:szCs w:val="20"/>
                <w:lang w:val="pt-BR"/>
              </w:rPr>
            </w:pPr>
            <w:r w:rsidRPr="0039539A">
              <w:rPr>
                <w:rFonts w:ascii="Calibri" w:eastAsia="Times New Roman" w:hAnsi="Calibri" w:cs="Calibri"/>
                <w:color w:val="F2F2F2"/>
                <w:sz w:val="20"/>
                <w:szCs w:val="20"/>
                <w:lang w:val="pt-BR" w:bidi="pt-BR"/>
              </w:rPr>
              <w:t> </w:t>
            </w:r>
          </w:p>
        </w:tc>
        <w:tc>
          <w:tcPr>
            <w:tcW w:w="2855" w:type="dxa"/>
            <w:tcBorders>
              <w:top w:val="nil"/>
              <w:left w:val="nil"/>
              <w:bottom w:val="single" w:sz="4" w:space="0" w:color="404040"/>
              <w:right w:val="single" w:sz="4" w:space="0" w:color="404040"/>
            </w:tcBorders>
            <w:shd w:val="clear" w:color="000000" w:fill="D83B01"/>
            <w:noWrap/>
            <w:vAlign w:val="center"/>
            <w:hideMark/>
          </w:tcPr>
          <w:p w:rsidR="00DA7DF6" w:rsidRPr="0039539A" w:rsidRDefault="00DA7DF6" w:rsidP="00DA7DF6">
            <w:pPr>
              <w:spacing w:after="0" w:line="240" w:lineRule="auto"/>
              <w:jc w:val="center"/>
              <w:rPr>
                <w:rFonts w:ascii="Calibri" w:eastAsia="Times New Roman" w:hAnsi="Calibri" w:cs="Calibri"/>
                <w:b/>
                <w:bCs/>
                <w:color w:val="F2F2F2"/>
                <w:sz w:val="20"/>
                <w:szCs w:val="20"/>
                <w:lang w:val="pt-BR"/>
              </w:rPr>
            </w:pPr>
            <w:r w:rsidRPr="0039539A">
              <w:rPr>
                <w:rFonts w:ascii="Calibri" w:eastAsia="Times New Roman" w:hAnsi="Calibri" w:cs="Calibri"/>
                <w:color w:val="F2F2F2"/>
                <w:sz w:val="20"/>
                <w:szCs w:val="20"/>
                <w:lang w:val="pt-BR" w:bidi="pt-BR"/>
              </w:rPr>
              <w:t> </w:t>
            </w:r>
          </w:p>
        </w:tc>
        <w:tc>
          <w:tcPr>
            <w:tcW w:w="2856" w:type="dxa"/>
            <w:tcBorders>
              <w:top w:val="nil"/>
              <w:left w:val="nil"/>
              <w:bottom w:val="single" w:sz="4" w:space="0" w:color="404040"/>
              <w:right w:val="single" w:sz="4" w:space="0" w:color="404040"/>
            </w:tcBorders>
            <w:shd w:val="clear" w:color="000000" w:fill="D83B01"/>
            <w:noWrap/>
            <w:vAlign w:val="center"/>
            <w:hideMark/>
          </w:tcPr>
          <w:p w:rsidR="00DA7DF6" w:rsidRPr="0039539A" w:rsidRDefault="00DA7DF6" w:rsidP="00DA7DF6">
            <w:pPr>
              <w:spacing w:after="0" w:line="240" w:lineRule="auto"/>
              <w:jc w:val="center"/>
              <w:rPr>
                <w:rFonts w:ascii="Calibri" w:eastAsia="Times New Roman" w:hAnsi="Calibri" w:cs="Calibri"/>
                <w:b/>
                <w:bCs/>
                <w:color w:val="F2F2F2"/>
                <w:sz w:val="20"/>
                <w:szCs w:val="20"/>
                <w:lang w:val="pt-BR"/>
              </w:rPr>
            </w:pPr>
            <w:r w:rsidRPr="0039539A">
              <w:rPr>
                <w:rFonts w:ascii="Calibri" w:eastAsia="Times New Roman" w:hAnsi="Calibri" w:cs="Calibri"/>
                <w:b/>
                <w:color w:val="F2F2F2"/>
                <w:sz w:val="20"/>
                <w:szCs w:val="20"/>
                <w:lang w:val="pt-BR" w:bidi="pt-BR"/>
              </w:rPr>
              <w:t>R$ 40.812</w:t>
            </w:r>
          </w:p>
        </w:tc>
      </w:tr>
    </w:tbl>
    <w:p w:rsidR="00DA7DF6" w:rsidRPr="0039539A" w:rsidRDefault="00623E77" w:rsidP="00E600C9">
      <w:pPr>
        <w:rPr>
          <w:lang w:val="pt-BR"/>
        </w:rPr>
      </w:pPr>
      <w:r w:rsidRPr="0039539A">
        <w:rPr>
          <w:noProof/>
          <w:lang w:val="pt-BR" w:eastAsia="pt-BR"/>
        </w:rPr>
        <mc:AlternateContent>
          <mc:Choice Requires="wpg">
            <w:drawing>
              <wp:anchor distT="0" distB="0" distL="114300" distR="114300" simplePos="0" relativeHeight="251662336" behindDoc="0" locked="0" layoutInCell="1" allowOverlap="1" wp14:anchorId="2471ADFE" wp14:editId="0FAB0610">
                <wp:simplePos x="0" y="0"/>
                <wp:positionH relativeFrom="margin">
                  <wp:posOffset>5080</wp:posOffset>
                </wp:positionH>
                <wp:positionV relativeFrom="paragraph">
                  <wp:posOffset>6372860</wp:posOffset>
                </wp:positionV>
                <wp:extent cx="9828000" cy="208280"/>
                <wp:effectExtent l="0" t="0" r="1905" b="1270"/>
                <wp:wrapNone/>
                <wp:docPr id="279" name="Grupo 279"/>
                <wp:cNvGraphicFramePr/>
                <a:graphic xmlns:a="http://schemas.openxmlformats.org/drawingml/2006/main">
                  <a:graphicData uri="http://schemas.microsoft.com/office/word/2010/wordprocessingGroup">
                    <wpg:wgp>
                      <wpg:cNvGrpSpPr/>
                      <wpg:grpSpPr>
                        <a:xfrm>
                          <a:off x="0" y="0"/>
                          <a:ext cx="9828000" cy="208280"/>
                          <a:chOff x="-10" y="0"/>
                          <a:chExt cx="5935764" cy="208740"/>
                        </a:xfrm>
                      </wpg:grpSpPr>
                      <wpg:grpSp>
                        <wpg:cNvPr id="280" name="Grupo 280"/>
                        <wpg:cNvGrpSpPr/>
                        <wpg:grpSpPr>
                          <a:xfrm>
                            <a:off x="3182257" y="3628"/>
                            <a:ext cx="2753497" cy="205112"/>
                            <a:chOff x="3182257" y="3628"/>
                            <a:chExt cx="2753497" cy="205112"/>
                          </a:xfrm>
                        </wpg:grpSpPr>
                        <wps:wsp>
                          <wps:cNvPr id="281" name="Retângulo 281"/>
                          <wps:cNvSpPr/>
                          <wps:spPr>
                            <a:xfrm>
                              <a:off x="3280766" y="3628"/>
                              <a:ext cx="2654988"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Retângulo 282"/>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3" name="Grupo 283"/>
                        <wpg:cNvGrpSpPr/>
                        <wpg:grpSpPr>
                          <a:xfrm rot="10800000">
                            <a:off x="-10" y="0"/>
                            <a:ext cx="2753505" cy="205112"/>
                            <a:chOff x="0" y="0"/>
                            <a:chExt cx="2753505" cy="205112"/>
                          </a:xfrm>
                        </wpg:grpSpPr>
                        <wps:wsp>
                          <wps:cNvPr id="284" name="Retângulo 284"/>
                          <wps:cNvSpPr/>
                          <wps:spPr>
                            <a:xfrm>
                              <a:off x="98517" y="0"/>
                              <a:ext cx="2654988"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5" name="Retângulo 285"/>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49C85953" id="Grupo 279" o:spid="_x0000_s1026" style="position:absolute;margin-left:.4pt;margin-top:501.8pt;width:773.85pt;height:16.4pt;z-index:251662336;mso-position-horizontal-relative:margin;mso-width-relative:margin" coordori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">
                <v:group id="Grupo 280"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rect id="Retângulo 281"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" fillcolor="#d83b01" stroked="f" strokeweight="1pt"/>
                  <v:rect id="Retângulo 282"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" fillcolor="#2f2f2f" stroked="f" strokeweight="1pt"/>
                </v:group>
                <v:group id="Grupo 283" o:spid="_x0000_s1030" style="position:absolute;width:27534;height:2051;rotation:180" coordsize="27535,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">
                  <v:rect id="Retângulo 284" o:spid="_x0000_s1031" style="position:absolute;left:985;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" fillcolor="#d83b01" stroked="f" strokeweight="1pt"/>
                  <v:rect id="Retângulo 285"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" fillcolor="#2f2f2f" stroked="f" strokeweight="1pt"/>
                </v:group>
                <w10:wrap anchorx="margin"/>
              </v:group>
            </w:pict>
          </mc:Fallback>
        </mc:AlternateContent>
      </w:r>
      <w:bookmarkStart w:id="0" w:name="RANGE!A1:E29"/>
    </w:p>
    <w:bookmarkEnd w:id="0"/>
    <w:p w:rsidR="00DA7DF6" w:rsidRPr="0039539A" w:rsidRDefault="008E5632" w:rsidP="002237EE">
      <w:pPr>
        <w:pStyle w:val="PargrafodaLista"/>
        <w:numPr>
          <w:ilvl w:val="0"/>
          <w:numId w:val="21"/>
        </w:numPr>
        <w:spacing w:after="120" w:line="288" w:lineRule="auto"/>
        <w:ind w:left="357" w:hanging="357"/>
        <w:jc w:val="both"/>
        <w:rPr>
          <w:lang w:val="pt-BR"/>
        </w:rPr>
      </w:pPr>
      <w:r w:rsidRPr="0039539A">
        <w:rPr>
          <w:b/>
          <w:color w:val="D83B01"/>
          <w:lang w:val="pt-BR" w:bidi="pt-BR"/>
        </w:rPr>
        <w:lastRenderedPageBreak/>
        <w:t xml:space="preserve">Modelo de Lucros e Perdas Projetados: </w:t>
      </w:r>
      <w:r w:rsidRPr="0039539A">
        <w:rPr>
          <w:lang w:val="pt-BR" w:bidi="pt-BR"/>
        </w:rPr>
        <w:t>O modelo abaixo mostra um exemplo das projeções que uma pequena empresa está realizando para seus primeiros 12 meses de operação. A parte superior da tabela mostra as vendas projetadas e o lucro bruto. Este é um bom lugar para começar a criar sua previsão de vendas. A próxima seção relaciona as despesas recorrentes que você está projetando para os mesmos meses. Estas devem ser consistentes com os custos iniciais estimados que você preencheu na seção anterior. Na parte inferior deste modelo, você começará a ver quando está se tornando lucrativo e quais itens de despesa têm maior impacto em sua lucratividade. Há uma tabela em branco no Apêndice para você completar suas próprias projeções de custos iniciais.</w:t>
      </w:r>
      <w:bookmarkStart w:id="1" w:name="RANGE!A1:N34"/>
    </w:p>
    <w:tbl>
      <w:tblPr>
        <w:tblW w:w="15480" w:type="dxa"/>
        <w:tblInd w:w="-5" w:type="dxa"/>
        <w:tblLayout w:type="fixed"/>
        <w:tblLook w:val="04A0" w:firstRow="1" w:lastRow="0" w:firstColumn="1" w:lastColumn="0" w:noHBand="0" w:noVBand="1"/>
      </w:tblPr>
      <w:tblGrid>
        <w:gridCol w:w="1980"/>
        <w:gridCol w:w="1038"/>
        <w:gridCol w:w="1038"/>
        <w:gridCol w:w="1039"/>
        <w:gridCol w:w="1038"/>
        <w:gridCol w:w="1039"/>
        <w:gridCol w:w="1038"/>
        <w:gridCol w:w="1039"/>
        <w:gridCol w:w="1038"/>
        <w:gridCol w:w="377"/>
        <w:gridCol w:w="662"/>
        <w:gridCol w:w="1094"/>
        <w:gridCol w:w="1080"/>
        <w:gridCol w:w="941"/>
        <w:gridCol w:w="1039"/>
      </w:tblGrid>
      <w:tr w:rsidR="00DA7DF6" w:rsidRPr="0039539A" w:rsidTr="00A9402B">
        <w:trPr>
          <w:divId w:val="1272130857"/>
          <w:trHeight w:val="20"/>
        </w:trPr>
        <w:tc>
          <w:tcPr>
            <w:tcW w:w="15480" w:type="dxa"/>
            <w:gridSpan w:val="15"/>
            <w:tcBorders>
              <w:top w:val="nil"/>
              <w:left w:val="single" w:sz="4" w:space="0" w:color="404040"/>
              <w:bottom w:val="nil"/>
              <w:right w:val="nil"/>
            </w:tcBorders>
            <w:shd w:val="clear" w:color="000000" w:fill="D83B01"/>
            <w:noWrap/>
            <w:vAlign w:val="center"/>
            <w:hideMark/>
          </w:tcPr>
          <w:p w:rsidR="00DA7DF6" w:rsidRPr="0039539A" w:rsidRDefault="00DA7DF6" w:rsidP="00DA7DF6">
            <w:pPr>
              <w:spacing w:after="0" w:line="240" w:lineRule="auto"/>
              <w:rPr>
                <w:rFonts w:ascii="Calibri" w:eastAsia="Times New Roman" w:hAnsi="Calibri" w:cs="Calibri"/>
                <w:b/>
                <w:bCs/>
                <w:color w:val="F2F2F2"/>
                <w:sz w:val="20"/>
                <w:szCs w:val="20"/>
                <w:lang w:val="pt-BR"/>
              </w:rPr>
            </w:pPr>
            <w:r w:rsidRPr="0039539A">
              <w:rPr>
                <w:rFonts w:ascii="Calibri" w:eastAsia="Times New Roman" w:hAnsi="Calibri" w:cs="Calibri"/>
                <w:b/>
                <w:color w:val="F2F2F2"/>
                <w:sz w:val="20"/>
                <w:szCs w:val="20"/>
                <w:lang w:val="pt-BR" w:bidi="pt-BR"/>
              </w:rPr>
              <w:t>CUSTOS DE CRIAÇÃO DA EMPRESA</w:t>
            </w:r>
          </w:p>
        </w:tc>
      </w:tr>
      <w:tr w:rsidR="009239E5" w:rsidRPr="0039539A" w:rsidTr="00A9402B">
        <w:trPr>
          <w:divId w:val="1272130857"/>
          <w:trHeight w:val="145"/>
        </w:trPr>
        <w:tc>
          <w:tcPr>
            <w:tcW w:w="10664" w:type="dxa"/>
            <w:gridSpan w:val="10"/>
            <w:tcBorders>
              <w:top w:val="single" w:sz="4" w:space="0" w:color="404040"/>
              <w:left w:val="single" w:sz="4" w:space="0" w:color="404040"/>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Sua Cafeteria</w:t>
            </w:r>
          </w:p>
        </w:tc>
        <w:tc>
          <w:tcPr>
            <w:tcW w:w="4816" w:type="dxa"/>
            <w:gridSpan w:val="5"/>
            <w:tcBorders>
              <w:top w:val="nil"/>
              <w:left w:val="nil"/>
              <w:bottom w:val="nil"/>
              <w:right w:val="nil"/>
            </w:tcBorders>
            <w:shd w:val="clear" w:color="000000" w:fill="E6E6E6"/>
            <w:noWrap/>
            <w:hideMark/>
          </w:tcPr>
          <w:p w:rsidR="00DA7DF6" w:rsidRPr="0039539A" w:rsidRDefault="00DA7DF6" w:rsidP="00DA7DF6">
            <w:pPr>
              <w:spacing w:after="0" w:line="240" w:lineRule="auto"/>
              <w:jc w:val="right"/>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1 de janeiro de 2018</w:t>
            </w:r>
          </w:p>
        </w:tc>
      </w:tr>
      <w:tr w:rsidR="00DA7DF6" w:rsidRPr="0039539A" w:rsidTr="00A9402B">
        <w:trPr>
          <w:divId w:val="1272130857"/>
          <w:trHeight w:val="20"/>
        </w:trPr>
        <w:tc>
          <w:tcPr>
            <w:tcW w:w="15480" w:type="dxa"/>
            <w:gridSpan w:val="15"/>
            <w:tcBorders>
              <w:top w:val="nil"/>
              <w:left w:val="single" w:sz="4" w:space="0" w:color="404040"/>
              <w:bottom w:val="single" w:sz="4" w:space="0" w:color="404040"/>
              <w:right w:val="nil"/>
            </w:tcBorders>
            <w:shd w:val="clear" w:color="000000" w:fill="D83B01"/>
            <w:vAlign w:val="center"/>
            <w:hideMark/>
          </w:tcPr>
          <w:p w:rsidR="00DA7DF6" w:rsidRPr="0039539A" w:rsidRDefault="00DA7DF6" w:rsidP="00DA7DF6">
            <w:pPr>
              <w:spacing w:after="0" w:line="240" w:lineRule="auto"/>
              <w:jc w:val="center"/>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RECEITA</w:t>
            </w:r>
          </w:p>
        </w:tc>
        <w:tc>
          <w:tcPr>
            <w:tcW w:w="1038"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JAN</w:t>
            </w:r>
          </w:p>
        </w:tc>
        <w:tc>
          <w:tcPr>
            <w:tcW w:w="1038"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FEV</w:t>
            </w:r>
          </w:p>
        </w:tc>
        <w:tc>
          <w:tcPr>
            <w:tcW w:w="1039"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MAR</w:t>
            </w:r>
          </w:p>
        </w:tc>
        <w:tc>
          <w:tcPr>
            <w:tcW w:w="1038"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ABR</w:t>
            </w:r>
          </w:p>
        </w:tc>
        <w:tc>
          <w:tcPr>
            <w:tcW w:w="1039"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MAIO</w:t>
            </w:r>
          </w:p>
        </w:tc>
        <w:tc>
          <w:tcPr>
            <w:tcW w:w="1038"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JUN</w:t>
            </w:r>
          </w:p>
        </w:tc>
        <w:tc>
          <w:tcPr>
            <w:tcW w:w="1039"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JUL</w:t>
            </w:r>
          </w:p>
        </w:tc>
        <w:tc>
          <w:tcPr>
            <w:tcW w:w="1038"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AGO</w:t>
            </w:r>
          </w:p>
        </w:tc>
        <w:tc>
          <w:tcPr>
            <w:tcW w:w="1039" w:type="dxa"/>
            <w:gridSpan w:val="2"/>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SET</w:t>
            </w:r>
          </w:p>
        </w:tc>
        <w:tc>
          <w:tcPr>
            <w:tcW w:w="1094"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OUT</w:t>
            </w:r>
          </w:p>
        </w:tc>
        <w:tc>
          <w:tcPr>
            <w:tcW w:w="1080"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NOV</w:t>
            </w:r>
          </w:p>
        </w:tc>
        <w:tc>
          <w:tcPr>
            <w:tcW w:w="941"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DEZ</w:t>
            </w:r>
          </w:p>
        </w:tc>
        <w:tc>
          <w:tcPr>
            <w:tcW w:w="1039"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AAD</w:t>
            </w:r>
          </w:p>
        </w:tc>
      </w:tr>
      <w:tr w:rsidR="00DA7DF6" w:rsidRPr="0039539A" w:rsidTr="00A9402B">
        <w:trPr>
          <w:divId w:val="1272130857"/>
          <w:trHeight w:val="20"/>
        </w:trPr>
        <w:tc>
          <w:tcPr>
            <w:tcW w:w="15480" w:type="dxa"/>
            <w:gridSpan w:val="15"/>
            <w:tcBorders>
              <w:top w:val="single" w:sz="4" w:space="0" w:color="404040"/>
              <w:left w:val="single" w:sz="4" w:space="0" w:color="404040"/>
              <w:bottom w:val="single" w:sz="4" w:space="0" w:color="404040"/>
              <w:right w:val="nil"/>
            </w:tcBorders>
            <w:shd w:val="clear" w:color="000000" w:fill="D83B01"/>
            <w:vAlign w:val="center"/>
            <w:hideMark/>
          </w:tcPr>
          <w:p w:rsidR="00DA7DF6" w:rsidRPr="0039539A" w:rsidRDefault="00DA7DF6" w:rsidP="00DA7DF6">
            <w:pPr>
              <w:spacing w:after="0" w:line="240" w:lineRule="auto"/>
              <w:jc w:val="center"/>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Vendas Estimadas de Produtos</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R$ 5.000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R$ 13.000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R$ 16.000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R$ 7.000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R$ 14.500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R$ 16.400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R$ 22.500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R$ 23.125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R$ 24.549 </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R$ 22.000 </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R$ 25.000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R$ 27.349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R$ 216.423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Menos Devoluções e Descontos de Vendas</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(R$ 350)</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(R$ 206)</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(R$ 234)</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(R$ 280)</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(R$ 1.200)</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(R$ 1.600)</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(R$ 2.400)</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(R$ 6.270)</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Receita de Serviço</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R$ 350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R$ 100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R$ 1.245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R$ 1.360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R$ 3.305 </w:t>
            </w:r>
          </w:p>
        </w:tc>
      </w:tr>
      <w:tr w:rsidR="00A9402B" w:rsidRPr="0039539A" w:rsidTr="002237EE">
        <w:trPr>
          <w:divId w:val="1272130857"/>
          <w:trHeight w:val="239"/>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Outras Receitas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R$ 1.500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R$ 1.500 </w:t>
            </w:r>
          </w:p>
        </w:tc>
      </w:tr>
      <w:tr w:rsidR="00A9402B" w:rsidRPr="0039539A" w:rsidTr="002237EE">
        <w:trPr>
          <w:divId w:val="1272130857"/>
          <w:trHeight w:val="342"/>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Vendas Líquidas</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R$ 5.000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R$ 12.650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R$ 16.000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R$ 6.794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R$ 14.266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R$ 16.650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R$ 22.850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R$ 24.445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R$ 23.349 </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R$ 20.400 </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R$ 26.245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R$ 26.309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R$ 214.958 </w:t>
            </w:r>
          </w:p>
        </w:tc>
      </w:tr>
      <w:tr w:rsidR="00A9402B" w:rsidRPr="0039539A" w:rsidTr="002237EE">
        <w:trPr>
          <w:divId w:val="1272130857"/>
          <w:trHeight w:val="287"/>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Custo das Mercadorias Vendidas</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R$ 2.000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R$ 5.200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R$ 6.400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R$ 2.800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R$ 5.800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R$ 6.560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R$ 9.000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R$ 9.250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R$ 9.820 </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R$ 8.800 </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R$ 10.000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R$ 10.940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R$ 86.569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Lucro Bruto</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R$ 3.000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R$ 7.450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R$ 9.600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R$ 3.994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R$ 8.466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R$ 10.090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R$ 13.850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R$ 15.195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R$ 13.529 </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R$ 11.600 </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R$ 16.245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R$ 15.369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R$ 128.389 </w:t>
            </w:r>
          </w:p>
        </w:tc>
      </w:tr>
      <w:tr w:rsidR="00DA7DF6" w:rsidRPr="0039539A" w:rsidTr="00A9402B">
        <w:trPr>
          <w:divId w:val="1272130857"/>
          <w:trHeight w:val="20"/>
        </w:trPr>
        <w:tc>
          <w:tcPr>
            <w:tcW w:w="15480" w:type="dxa"/>
            <w:gridSpan w:val="15"/>
            <w:tcBorders>
              <w:top w:val="single" w:sz="4" w:space="0" w:color="404040"/>
              <w:left w:val="single" w:sz="4" w:space="0" w:color="404040"/>
              <w:bottom w:val="single" w:sz="4" w:space="0" w:color="404040"/>
              <w:right w:val="nil"/>
            </w:tcBorders>
            <w:shd w:val="clear" w:color="000000" w:fill="D83B01"/>
            <w:vAlign w:val="center"/>
            <w:hideMark/>
          </w:tcPr>
          <w:p w:rsidR="00DA7DF6" w:rsidRPr="0039539A" w:rsidRDefault="00DA7DF6" w:rsidP="00DA7DF6">
            <w:pPr>
              <w:spacing w:after="0" w:line="240" w:lineRule="auto"/>
              <w:jc w:val="right"/>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DESPESAS</w:t>
            </w:r>
          </w:p>
        </w:tc>
        <w:tc>
          <w:tcPr>
            <w:tcW w:w="1038"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JAN</w:t>
            </w:r>
          </w:p>
        </w:tc>
        <w:tc>
          <w:tcPr>
            <w:tcW w:w="1038"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FEV</w:t>
            </w:r>
          </w:p>
        </w:tc>
        <w:tc>
          <w:tcPr>
            <w:tcW w:w="1039"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MAR</w:t>
            </w:r>
          </w:p>
        </w:tc>
        <w:tc>
          <w:tcPr>
            <w:tcW w:w="1038"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ABR</w:t>
            </w:r>
          </w:p>
        </w:tc>
        <w:tc>
          <w:tcPr>
            <w:tcW w:w="1039"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MAIO</w:t>
            </w:r>
          </w:p>
        </w:tc>
        <w:tc>
          <w:tcPr>
            <w:tcW w:w="1038"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JUN</w:t>
            </w:r>
          </w:p>
        </w:tc>
        <w:tc>
          <w:tcPr>
            <w:tcW w:w="1039"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JUL</w:t>
            </w:r>
          </w:p>
        </w:tc>
        <w:tc>
          <w:tcPr>
            <w:tcW w:w="1038"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AGO</w:t>
            </w:r>
          </w:p>
        </w:tc>
        <w:tc>
          <w:tcPr>
            <w:tcW w:w="1039" w:type="dxa"/>
            <w:gridSpan w:val="2"/>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SET</w:t>
            </w:r>
          </w:p>
        </w:tc>
        <w:tc>
          <w:tcPr>
            <w:tcW w:w="1094"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OUT</w:t>
            </w:r>
          </w:p>
        </w:tc>
        <w:tc>
          <w:tcPr>
            <w:tcW w:w="1080"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NOV</w:t>
            </w:r>
          </w:p>
        </w:tc>
        <w:tc>
          <w:tcPr>
            <w:tcW w:w="941"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DEZ</w:t>
            </w:r>
          </w:p>
        </w:tc>
        <w:tc>
          <w:tcPr>
            <w:tcW w:w="1039"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AAD</w:t>
            </w:r>
          </w:p>
        </w:tc>
      </w:tr>
      <w:tr w:rsidR="00DA7DF6" w:rsidRPr="0039539A" w:rsidTr="00A9402B">
        <w:trPr>
          <w:divId w:val="1272130857"/>
          <w:trHeight w:val="20"/>
        </w:trPr>
        <w:tc>
          <w:tcPr>
            <w:tcW w:w="15480" w:type="dxa"/>
            <w:gridSpan w:val="15"/>
            <w:tcBorders>
              <w:top w:val="single" w:sz="4" w:space="0" w:color="404040"/>
              <w:left w:val="single" w:sz="4" w:space="0" w:color="404040"/>
              <w:bottom w:val="single" w:sz="4" w:space="0" w:color="404040"/>
              <w:right w:val="nil"/>
            </w:tcBorders>
            <w:shd w:val="clear" w:color="000000" w:fill="D83B01"/>
            <w:vAlign w:val="center"/>
            <w:hideMark/>
          </w:tcPr>
          <w:p w:rsidR="00DA7DF6" w:rsidRPr="0039539A" w:rsidRDefault="00DA7DF6" w:rsidP="00DA7DF6">
            <w:pPr>
              <w:spacing w:after="0" w:line="240" w:lineRule="auto"/>
              <w:jc w:val="right"/>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Salários e Remunerações</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R$ 3.500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R$ 5.000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R$ 5.000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R$ 5.000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R$ 8.000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R$ 9.000 </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R$ 9.000 </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R$ 9.000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R$ 76.500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Marketing/Publicidade</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R$ 400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R$ 450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R$ 450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R$ 450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 </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 </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R$ 1.200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R$ 1.200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R$ 9.550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Comissões de Vendas</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R$ 650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R$ 800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R$ 350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R$ 725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R$ 820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R$ 1.125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R$ 1.156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R$ 1.227 </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R$ 1.100 </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R$ 1.367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R$ 10.821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Aluguel</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R$ 15.000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Utilitários</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R$ 150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R$ 200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R$ 200 </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R$ 200 </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R$ 2.650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Despesas do Site</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R$ 175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R$ 175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R$ 175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R$ 175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R$ 175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R$ 175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R$ 175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R$ 175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R$ 175 </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R$ 175 </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R$ 225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R$ 225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R$ 2.200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Internet/Telefone</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R$ 1.320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Seguro</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R$ 1.980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Viagem</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R$ 675 </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R$ 800 </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R$ 1.825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Jurídico/Contabilidade</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R$ 450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R$ 500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R$ 2.400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Material de Escritório</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R$ 1.500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Despesa de Juros</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Outros 1</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Despesas Totais</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R$ 6.525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R$ 5.575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R$ 6.775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R$ 8.525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R$ 8.650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R$ 9.295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R$ 12.100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R$ 13.131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R$ 13.827 </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R$ 13.825 </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R$ 13.575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R$ 13.942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R$ 125.746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Renda Antes dos Impostos</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(R$ 3.525)</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R$ 1.875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R$ 2.825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(R$ 4.531)</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(R$ 184)</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R$ 795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R$ 1.750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R$ 2.064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(R$ 298)</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(R$ 2.225)</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R$ 2.670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R$ 1.427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R$ 2.643 </w:t>
            </w:r>
          </w:p>
        </w:tc>
      </w:tr>
      <w:tr w:rsidR="00A9402B" w:rsidRPr="0039539A"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Despesa de Imposto de Renda</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(R$ 529)</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R$ 281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R$ 424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(R$ 680)</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(R$ 28)</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R$ 119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R$ 263 </w:t>
            </w:r>
          </w:p>
        </w:tc>
        <w:tc>
          <w:tcPr>
            <w:tcW w:w="1038"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R$ 310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(R$ 45)</w:t>
            </w:r>
          </w:p>
        </w:tc>
        <w:tc>
          <w:tcPr>
            <w:tcW w:w="1094"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(R$ 334)</w:t>
            </w:r>
          </w:p>
        </w:tc>
        <w:tc>
          <w:tcPr>
            <w:tcW w:w="1080"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R$ 401 </w:t>
            </w:r>
          </w:p>
        </w:tc>
        <w:tc>
          <w:tcPr>
            <w:tcW w:w="941"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R$ 214 </w:t>
            </w:r>
          </w:p>
        </w:tc>
        <w:tc>
          <w:tcPr>
            <w:tcW w:w="1039" w:type="dxa"/>
            <w:tcBorders>
              <w:top w:val="nil"/>
              <w:left w:val="nil"/>
              <w:bottom w:val="single" w:sz="4" w:space="0" w:color="404040"/>
              <w:right w:val="single" w:sz="4" w:space="0" w:color="404040"/>
            </w:tcBorders>
            <w:shd w:val="clear" w:color="000000" w:fill="E6E6E6"/>
            <w:noWrap/>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R$ 396 </w:t>
            </w:r>
          </w:p>
        </w:tc>
      </w:tr>
      <w:tr w:rsidR="00DA7DF6" w:rsidRPr="0039539A" w:rsidTr="00A9402B">
        <w:trPr>
          <w:divId w:val="1272130857"/>
          <w:trHeight w:val="20"/>
        </w:trPr>
        <w:tc>
          <w:tcPr>
            <w:tcW w:w="15480" w:type="dxa"/>
            <w:gridSpan w:val="15"/>
            <w:tcBorders>
              <w:top w:val="single" w:sz="4" w:space="0" w:color="404040"/>
              <w:left w:val="single" w:sz="4" w:space="0" w:color="404040"/>
              <w:bottom w:val="single" w:sz="4" w:space="0" w:color="404040"/>
              <w:right w:val="nil"/>
            </w:tcBorders>
            <w:shd w:val="clear" w:color="000000" w:fill="D83B01"/>
            <w:vAlign w:val="center"/>
            <w:hideMark/>
          </w:tcPr>
          <w:p w:rsidR="00DA7DF6" w:rsidRPr="0039539A" w:rsidRDefault="00DA7DF6" w:rsidP="00DA7DF6">
            <w:pPr>
              <w:spacing w:after="0" w:line="240" w:lineRule="auto"/>
              <w:jc w:val="right"/>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A9402B" w:rsidRPr="0039539A" w:rsidTr="002237EE">
        <w:trPr>
          <w:divId w:val="1272130857"/>
          <w:trHeight w:val="399"/>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LUCRO LÍQUIDO</w:t>
            </w:r>
          </w:p>
        </w:tc>
        <w:tc>
          <w:tcPr>
            <w:tcW w:w="1038"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(R$ 2.996)</w:t>
            </w:r>
          </w:p>
        </w:tc>
        <w:tc>
          <w:tcPr>
            <w:tcW w:w="1038"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 xml:space="preserve">R$ 1.594 </w:t>
            </w:r>
          </w:p>
        </w:tc>
        <w:tc>
          <w:tcPr>
            <w:tcW w:w="1039"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 xml:space="preserve">R$ 2.401 </w:t>
            </w:r>
          </w:p>
        </w:tc>
        <w:tc>
          <w:tcPr>
            <w:tcW w:w="1038"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(R$ 3.851)</w:t>
            </w:r>
          </w:p>
        </w:tc>
        <w:tc>
          <w:tcPr>
            <w:tcW w:w="1039"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(R$ 156)</w:t>
            </w:r>
          </w:p>
        </w:tc>
        <w:tc>
          <w:tcPr>
            <w:tcW w:w="1038"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 xml:space="preserve">R$ 676 </w:t>
            </w:r>
          </w:p>
        </w:tc>
        <w:tc>
          <w:tcPr>
            <w:tcW w:w="1039"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 xml:space="preserve">R$ 1.488 </w:t>
            </w:r>
          </w:p>
        </w:tc>
        <w:tc>
          <w:tcPr>
            <w:tcW w:w="1038"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 xml:space="preserve">R$ 1.754 </w:t>
            </w:r>
          </w:p>
        </w:tc>
        <w:tc>
          <w:tcPr>
            <w:tcW w:w="1039" w:type="dxa"/>
            <w:gridSpan w:val="2"/>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(R$ 253)</w:t>
            </w:r>
          </w:p>
        </w:tc>
        <w:tc>
          <w:tcPr>
            <w:tcW w:w="1094"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(R$ 1.891)</w:t>
            </w:r>
          </w:p>
        </w:tc>
        <w:tc>
          <w:tcPr>
            <w:tcW w:w="1080"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 xml:space="preserve">R$ 2.270 </w:t>
            </w:r>
          </w:p>
        </w:tc>
        <w:tc>
          <w:tcPr>
            <w:tcW w:w="941"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 xml:space="preserve">R$ 1.213 </w:t>
            </w:r>
          </w:p>
        </w:tc>
        <w:tc>
          <w:tcPr>
            <w:tcW w:w="1039" w:type="dxa"/>
            <w:tcBorders>
              <w:top w:val="nil"/>
              <w:left w:val="nil"/>
              <w:bottom w:val="single" w:sz="4" w:space="0" w:color="404040"/>
              <w:right w:val="single" w:sz="4" w:space="0" w:color="404040"/>
            </w:tcBorders>
            <w:shd w:val="clear" w:color="000000" w:fill="E6E6E6"/>
            <w:vAlign w:val="center"/>
            <w:hideMark/>
          </w:tcPr>
          <w:p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 xml:space="preserve">R$ 2.246 </w:t>
            </w:r>
          </w:p>
        </w:tc>
      </w:tr>
      <w:tr w:rsidR="00DA7DF6" w:rsidRPr="0039539A" w:rsidTr="00A9402B">
        <w:trPr>
          <w:divId w:val="1272130857"/>
          <w:trHeight w:val="20"/>
        </w:trPr>
        <w:tc>
          <w:tcPr>
            <w:tcW w:w="15480" w:type="dxa"/>
            <w:gridSpan w:val="15"/>
            <w:tcBorders>
              <w:top w:val="single" w:sz="4" w:space="0" w:color="404040"/>
              <w:left w:val="single" w:sz="4" w:space="0" w:color="404040"/>
              <w:bottom w:val="nil"/>
              <w:right w:val="nil"/>
            </w:tcBorders>
            <w:shd w:val="clear" w:color="000000" w:fill="D83B01"/>
            <w:vAlign w:val="center"/>
            <w:hideMark/>
          </w:tcPr>
          <w:p w:rsidR="00DA7DF6" w:rsidRPr="0039539A" w:rsidRDefault="00DA7DF6" w:rsidP="00DA7DF6">
            <w:pPr>
              <w:spacing w:after="0" w:line="240" w:lineRule="auto"/>
              <w:jc w:val="right"/>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bl>
    <w:p w:rsidR="008E5632" w:rsidRPr="0039539A" w:rsidRDefault="00FB6E08" w:rsidP="00E600C9">
      <w:pPr>
        <w:rPr>
          <w:lang w:val="pt-BR"/>
        </w:rPr>
        <w:sectPr w:rsidR="008E5632" w:rsidRPr="0039539A" w:rsidSect="00A9402B">
          <w:footerReference w:type="default" r:id="rId10"/>
          <w:pgSz w:w="16838" w:h="11906" w:orient="landscape" w:code="9"/>
          <w:pgMar w:top="1151" w:right="680" w:bottom="1151" w:left="680" w:header="720" w:footer="142" w:gutter="0"/>
          <w:cols w:space="720"/>
          <w:docGrid w:linePitch="360"/>
        </w:sectPr>
      </w:pPr>
      <w:bookmarkStart w:id="2" w:name="_GoBack"/>
      <w:bookmarkEnd w:id="1"/>
      <w:bookmarkEnd w:id="2"/>
      <w:r w:rsidRPr="0039539A">
        <w:rPr>
          <w:noProof/>
          <w:lang w:val="pt-BR" w:eastAsia="pt-BR"/>
        </w:rPr>
        <mc:AlternateContent>
          <mc:Choice Requires="wpg">
            <w:drawing>
              <wp:anchor distT="0" distB="0" distL="114300" distR="114300" simplePos="0" relativeHeight="251660288" behindDoc="0" locked="0" layoutInCell="1" allowOverlap="1" wp14:anchorId="2EA87BF3" wp14:editId="45F1F619">
                <wp:simplePos x="0" y="0"/>
                <wp:positionH relativeFrom="margin">
                  <wp:posOffset>-5715</wp:posOffset>
                </wp:positionH>
                <wp:positionV relativeFrom="paragraph">
                  <wp:posOffset>293891</wp:posOffset>
                </wp:positionV>
                <wp:extent cx="9828000" cy="208280"/>
                <wp:effectExtent l="0" t="0" r="1905" b="1270"/>
                <wp:wrapNone/>
                <wp:docPr id="270" name="Grupo 279"/>
                <wp:cNvGraphicFramePr/>
                <a:graphic xmlns:a="http://schemas.openxmlformats.org/drawingml/2006/main">
                  <a:graphicData uri="http://schemas.microsoft.com/office/word/2010/wordprocessingGroup">
                    <wpg:wgp>
                      <wpg:cNvGrpSpPr/>
                      <wpg:grpSpPr>
                        <a:xfrm>
                          <a:off x="0" y="0"/>
                          <a:ext cx="9828000" cy="208280"/>
                          <a:chOff x="-10" y="0"/>
                          <a:chExt cx="5935764" cy="208740"/>
                        </a:xfrm>
                      </wpg:grpSpPr>
                      <wpg:grpSp>
                        <wpg:cNvPr id="271" name="Grupo 280"/>
                        <wpg:cNvGrpSpPr/>
                        <wpg:grpSpPr>
                          <a:xfrm>
                            <a:off x="3182257" y="3628"/>
                            <a:ext cx="2753497" cy="205112"/>
                            <a:chOff x="3182257" y="3628"/>
                            <a:chExt cx="2753497" cy="205112"/>
                          </a:xfrm>
                        </wpg:grpSpPr>
                        <wps:wsp>
                          <wps:cNvPr id="293" name="Retângulo 293"/>
                          <wps:cNvSpPr/>
                          <wps:spPr>
                            <a:xfrm>
                              <a:off x="3280766" y="3628"/>
                              <a:ext cx="2654988"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Retângulo 29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95" name="Grupo 283"/>
                        <wpg:cNvGrpSpPr/>
                        <wpg:grpSpPr>
                          <a:xfrm rot="10800000">
                            <a:off x="-10" y="0"/>
                            <a:ext cx="2753505" cy="205112"/>
                            <a:chOff x="0" y="0"/>
                            <a:chExt cx="2753505" cy="205112"/>
                          </a:xfrm>
                        </wpg:grpSpPr>
                        <wps:wsp>
                          <wps:cNvPr id="296" name="Retângulo 296"/>
                          <wps:cNvSpPr/>
                          <wps:spPr>
                            <a:xfrm>
                              <a:off x="98517" y="0"/>
                              <a:ext cx="2654988"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 name="Retângulo 29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5E081CF" id="Grupo 279" o:spid="_x0000_s1026" style="position:absolute;margin-left:-.45pt;margin-top:23.15pt;width:773.85pt;height:16.4pt;z-index:251660288;mso-position-horizontal-relative:margin;mso-width-relative:margin;mso-height-relative:margin" coordori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">
                <v:group id="Grupo 280"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rect id="Retângulo 293"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" fillcolor="#d83b01" stroked="f" strokeweight="1pt"/>
                  <v:rect id="Retângulo 29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" fillcolor="#2f2f2f" stroked="f" strokeweight="1pt"/>
                </v:group>
                <v:group id="Grupo 283" o:spid="_x0000_s1030" style="position:absolute;width:27534;height:2051;rotation:180" coordsize="27535,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">
                  <v:rect id="Retângulo 296" o:spid="_x0000_s1031" style="position:absolute;left:985;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" fillcolor="#d83b01" stroked="f" strokeweight="1pt"/>
                  <v:rect id="Retângulo 29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" fillcolor="#2f2f2f" stroked="f" strokeweight="1pt"/>
                </v:group>
                <w10:wrap anchorx="margin"/>
              </v:group>
            </w:pict>
          </mc:Fallback>
        </mc:AlternateContent>
      </w:r>
      <w:r w:rsidR="00623E77" w:rsidRPr="0039539A">
        <w:rPr>
          <w:noProof/>
          <w:lang w:val="pt-BR" w:eastAsia="pt-BR"/>
        </w:rPr>
        <mc:AlternateContent>
          <mc:Choice Requires="wpg">
            <w:drawing>
              <wp:anchor distT="0" distB="0" distL="114300" distR="114300" simplePos="0" relativeHeight="251663360" behindDoc="0" locked="0" layoutInCell="1" allowOverlap="1" wp14:anchorId="2723AE45" wp14:editId="6EFBE6BD">
                <wp:simplePos x="0" y="0"/>
                <wp:positionH relativeFrom="margin">
                  <wp:posOffset>8255</wp:posOffset>
                </wp:positionH>
                <wp:positionV relativeFrom="paragraph">
                  <wp:posOffset>3904146</wp:posOffset>
                </wp:positionV>
                <wp:extent cx="8229600" cy="189345"/>
                <wp:effectExtent l="0" t="0" r="0" b="1270"/>
                <wp:wrapNone/>
                <wp:docPr id="286" name="Grupo 286"/>
                <wp:cNvGraphicFramePr/>
                <a:graphic xmlns:a="http://schemas.openxmlformats.org/drawingml/2006/main">
                  <a:graphicData uri="http://schemas.microsoft.com/office/word/2010/wordprocessingGroup">
                    <wpg:wgp>
                      <wpg:cNvGrpSpPr/>
                      <wpg:grpSpPr>
                        <a:xfrm>
                          <a:off x="0" y="0"/>
                          <a:ext cx="8229600" cy="189345"/>
                          <a:chOff x="0" y="0"/>
                          <a:chExt cx="5935752" cy="208740"/>
                        </a:xfrm>
                      </wpg:grpSpPr>
                      <wpg:grpSp>
                        <wpg:cNvPr id="287" name="Grupo 287"/>
                        <wpg:cNvGrpSpPr/>
                        <wpg:grpSpPr>
                          <a:xfrm>
                            <a:off x="3182257" y="3628"/>
                            <a:ext cx="2753495" cy="205112"/>
                            <a:chOff x="3182257" y="3628"/>
                            <a:chExt cx="2753495" cy="205112"/>
                          </a:xfrm>
                        </wpg:grpSpPr>
                        <wps:wsp>
                          <wps:cNvPr id="288" name="Retângulo 288"/>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9" name="Retângulo 28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90" name="Grupo 290"/>
                        <wpg:cNvGrpSpPr/>
                        <wpg:grpSpPr>
                          <a:xfrm rot="10800000">
                            <a:off x="0" y="0"/>
                            <a:ext cx="2753495" cy="205112"/>
                            <a:chOff x="0" y="0"/>
                            <a:chExt cx="2753495" cy="205112"/>
                          </a:xfrm>
                        </wpg:grpSpPr>
                        <wps:wsp>
                          <wps:cNvPr id="291" name="Retângulo 291"/>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Retângulo 292"/>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62F9AD8" id="Grupo 286" o:spid="_x0000_s1026" style="position:absolute;margin-left:.65pt;margin-top:307.4pt;width:9in;height:14.9pt;z-index:251663360;mso-position-horizontal-relative:margin;mso-width-relative:margin;mso-height-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">
                <v:group id="Grupo 287"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tângulo 288"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" fillcolor="#d83b01" stroked="f" strokeweight="1pt"/>
                  <v:rect id="Retângulo 28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" fillcolor="#2f2f2f" stroked="f" strokeweight="1pt"/>
                </v:group>
                <v:group id="Grupo 290"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">
                  <v:rect id="Retângulo 291"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" fillcolor="#d83b01" stroked="f" strokeweight="1pt"/>
                  <v:rect id="Retângulo 292"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" fillcolor="#2f2f2f" stroked="f" strokeweight="1pt"/>
                </v:group>
                <w10:wrap anchorx="margin"/>
              </v:group>
            </w:pict>
          </mc:Fallback>
        </mc:AlternateContent>
      </w:r>
    </w:p>
    <w:p w:rsidR="00421F9B" w:rsidRPr="0039539A" w:rsidRDefault="00421F9B" w:rsidP="008828DF">
      <w:pPr>
        <w:tabs>
          <w:tab w:val="left" w:pos="1216"/>
        </w:tabs>
        <w:rPr>
          <w:lang w:val="pt-BR"/>
        </w:rPr>
      </w:pPr>
    </w:p>
    <w:sectPr w:rsidR="00421F9B" w:rsidRPr="0039539A" w:rsidSect="00F451AA">
      <w:footerReference w:type="default" r:id="rId11"/>
      <w:pgSz w:w="11906" w:h="16838" w:code="9"/>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5FC" w:rsidRDefault="003855FC" w:rsidP="008F1194">
      <w:pPr>
        <w:spacing w:after="0" w:line="240" w:lineRule="auto"/>
      </w:pPr>
      <w:r>
        <w:separator/>
      </w:r>
    </w:p>
  </w:endnote>
  <w:endnote w:type="continuationSeparator" w:id="0">
    <w:p w:rsidR="003855FC" w:rsidRDefault="003855FC" w:rsidP="008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pt-BR"/>
      </w:rPr>
      <w:id w:val="1573387563"/>
      <w:docPartObj>
        <w:docPartGallery w:val="Page Numbers (Bottom of Page)"/>
        <w:docPartUnique/>
      </w:docPartObj>
    </w:sdtPr>
    <w:sdtEndPr>
      <w:rPr>
        <w:noProof/>
      </w:rPr>
    </w:sdtEndPr>
    <w:sdtContent>
      <w:p w:rsidR="000627FC" w:rsidRPr="00F33E47" w:rsidRDefault="000627FC">
        <w:pPr>
          <w:pStyle w:val="Rodap"/>
          <w:jc w:val="center"/>
          <w:rPr>
            <w:lang w:val="pt-BR"/>
          </w:rPr>
        </w:pPr>
        <w:r w:rsidRPr="00F33E47">
          <w:rPr>
            <w:lang w:val="pt-BR" w:bidi="pt-BR"/>
          </w:rPr>
          <w:fldChar w:fldCharType="begin"/>
        </w:r>
        <w:r w:rsidRPr="00F33E47">
          <w:rPr>
            <w:lang w:val="pt-BR" w:bidi="pt-BR"/>
          </w:rPr>
          <w:instrText xml:space="preserve"> PAGE   \* MERGEFORMAT </w:instrText>
        </w:r>
        <w:r w:rsidRPr="00F33E47">
          <w:rPr>
            <w:lang w:val="pt-BR" w:bidi="pt-BR"/>
          </w:rPr>
          <w:fldChar w:fldCharType="separate"/>
        </w:r>
        <w:r w:rsidR="008828DF">
          <w:rPr>
            <w:noProof/>
            <w:lang w:val="pt-BR" w:bidi="pt-BR"/>
          </w:rPr>
          <w:t>2</w:t>
        </w:r>
        <w:r w:rsidRPr="00F33E47">
          <w:rPr>
            <w:noProof/>
            <w:lang w:val="pt-BR" w:bidi="pt-BR"/>
          </w:rPr>
          <w:fldChar w:fldCharType="end"/>
        </w:r>
      </w:p>
    </w:sdtContent>
  </w:sdt>
  <w:p w:rsidR="000627FC" w:rsidRPr="00F33E47" w:rsidRDefault="000627FC">
    <w:pPr>
      <w:pStyle w:val="Rodap"/>
      <w:rPr>
        <w:lang w:val="pt-BR"/>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0601691"/>
      <w:docPartObj>
        <w:docPartGallery w:val="Page Numbers (Bottom of Page)"/>
        <w:docPartUnique/>
      </w:docPartObj>
    </w:sdtPr>
    <w:sdtEndPr>
      <w:rPr>
        <w:noProof/>
      </w:rPr>
    </w:sdtEndPr>
    <w:sdtContent>
      <w:p w:rsidR="000627FC" w:rsidRDefault="000627FC">
        <w:pPr>
          <w:pStyle w:val="Rodap"/>
          <w:jc w:val="center"/>
        </w:pPr>
        <w:r>
          <w:rPr>
            <w:lang w:val="pt-BR" w:bidi="pt-BR"/>
          </w:rPr>
          <w:fldChar w:fldCharType="begin"/>
        </w:r>
        <w:r>
          <w:rPr>
            <w:lang w:val="pt-BR" w:bidi="pt-BR"/>
          </w:rPr>
          <w:instrText xml:space="preserve"> PAGE   \* MERGEFORMAT </w:instrText>
        </w:r>
        <w:r>
          <w:rPr>
            <w:lang w:val="pt-BR" w:bidi="pt-BR"/>
          </w:rPr>
          <w:fldChar w:fldCharType="separate"/>
        </w:r>
        <w:r w:rsidR="008828DF">
          <w:rPr>
            <w:noProof/>
            <w:lang w:val="pt-BR" w:bidi="pt-BR"/>
          </w:rPr>
          <w:t>11</w:t>
        </w:r>
        <w:r>
          <w:rPr>
            <w:noProof/>
            <w:lang w:val="pt-BR" w:bidi="pt-BR"/>
          </w:rPr>
          <w:fldChar w:fldCharType="end"/>
        </w:r>
      </w:p>
    </w:sdtContent>
  </w:sdt>
  <w:p w:rsidR="000627FC" w:rsidRDefault="000627F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3288239"/>
      <w:docPartObj>
        <w:docPartGallery w:val="Page Numbers (Bottom of Page)"/>
        <w:docPartUnique/>
      </w:docPartObj>
    </w:sdtPr>
    <w:sdtEndPr>
      <w:rPr>
        <w:noProof/>
      </w:rPr>
    </w:sdtEndPr>
    <w:sdtContent>
      <w:p w:rsidR="000627FC" w:rsidRDefault="000627FC">
        <w:pPr>
          <w:pStyle w:val="Rodap"/>
          <w:jc w:val="center"/>
        </w:pPr>
        <w:r>
          <w:rPr>
            <w:lang w:val="pt-BR" w:bidi="pt-BR"/>
          </w:rPr>
          <w:fldChar w:fldCharType="begin"/>
        </w:r>
        <w:r>
          <w:rPr>
            <w:lang w:val="pt-BR" w:bidi="pt-BR"/>
          </w:rPr>
          <w:instrText xml:space="preserve"> PAGE   \* MERGEFORMAT </w:instrText>
        </w:r>
        <w:r>
          <w:rPr>
            <w:lang w:val="pt-BR" w:bidi="pt-BR"/>
          </w:rPr>
          <w:fldChar w:fldCharType="separate"/>
        </w:r>
        <w:r w:rsidR="008828DF">
          <w:rPr>
            <w:noProof/>
            <w:lang w:val="pt-BR" w:bidi="pt-BR"/>
          </w:rPr>
          <w:t>12</w:t>
        </w:r>
        <w:r>
          <w:rPr>
            <w:noProof/>
            <w:lang w:val="pt-BR" w:bidi="pt-BR"/>
          </w:rPr>
          <w:fldChar w:fldCharType="end"/>
        </w:r>
      </w:p>
    </w:sdtContent>
  </w:sdt>
  <w:p w:rsidR="000627FC" w:rsidRDefault="000627F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5FC" w:rsidRDefault="003855FC" w:rsidP="008F1194">
      <w:pPr>
        <w:spacing w:after="0" w:line="240" w:lineRule="auto"/>
      </w:pPr>
      <w:r>
        <w:separator/>
      </w:r>
    </w:p>
  </w:footnote>
  <w:footnote w:type="continuationSeparator" w:id="0">
    <w:p w:rsidR="003855FC" w:rsidRDefault="003855FC" w:rsidP="008F1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33D15"/>
    <w:multiLevelType w:val="hybridMultilevel"/>
    <w:tmpl w:val="B6B82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800D55"/>
    <w:multiLevelType w:val="hybridMultilevel"/>
    <w:tmpl w:val="5448A89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8A5B76"/>
    <w:multiLevelType w:val="hybridMultilevel"/>
    <w:tmpl w:val="FB72DF68"/>
    <w:lvl w:ilvl="0" w:tplc="4D344304">
      <w:start w:val="1"/>
      <w:numFmt w:val="bullet"/>
      <w:lvlText w:val="o"/>
      <w:lvlJc w:val="center"/>
      <w:pPr>
        <w:ind w:left="36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E867BE"/>
    <w:multiLevelType w:val="hybridMultilevel"/>
    <w:tmpl w:val="0C4870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5"/>
  </w:num>
  <w:num w:numId="4">
    <w:abstractNumId w:val="8"/>
  </w:num>
  <w:num w:numId="5">
    <w:abstractNumId w:val="7"/>
  </w:num>
  <w:num w:numId="6">
    <w:abstractNumId w:val="1"/>
  </w:num>
  <w:num w:numId="7">
    <w:abstractNumId w:val="20"/>
  </w:num>
  <w:num w:numId="8">
    <w:abstractNumId w:val="15"/>
  </w:num>
  <w:num w:numId="9">
    <w:abstractNumId w:val="18"/>
  </w:num>
  <w:num w:numId="10">
    <w:abstractNumId w:val="17"/>
  </w:num>
  <w:num w:numId="11">
    <w:abstractNumId w:val="13"/>
  </w:num>
  <w:num w:numId="12">
    <w:abstractNumId w:val="6"/>
  </w:num>
  <w:num w:numId="13">
    <w:abstractNumId w:val="14"/>
  </w:num>
  <w:num w:numId="14">
    <w:abstractNumId w:val="2"/>
  </w:num>
  <w:num w:numId="15">
    <w:abstractNumId w:val="16"/>
  </w:num>
  <w:num w:numId="16">
    <w:abstractNumId w:val="10"/>
  </w:num>
  <w:num w:numId="17">
    <w:abstractNumId w:val="12"/>
  </w:num>
  <w:num w:numId="18">
    <w:abstractNumId w:val="9"/>
  </w:num>
  <w:num w:numId="19">
    <w:abstractNumId w:val="11"/>
  </w:num>
  <w:num w:numId="20">
    <w:abstractNumId w:val="4"/>
  </w:num>
  <w:num w:numId="21">
    <w:abstractNumId w:val="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7FC"/>
    <w:rsid w:val="000048CB"/>
    <w:rsid w:val="00042CB2"/>
    <w:rsid w:val="00051DFE"/>
    <w:rsid w:val="000627FC"/>
    <w:rsid w:val="00063793"/>
    <w:rsid w:val="00065C16"/>
    <w:rsid w:val="000666AD"/>
    <w:rsid w:val="000A7CCA"/>
    <w:rsid w:val="000F6C90"/>
    <w:rsid w:val="0014729A"/>
    <w:rsid w:val="001569E9"/>
    <w:rsid w:val="00174F40"/>
    <w:rsid w:val="00191D63"/>
    <w:rsid w:val="001C4430"/>
    <w:rsid w:val="001D0DE1"/>
    <w:rsid w:val="001D5B2D"/>
    <w:rsid w:val="002237EE"/>
    <w:rsid w:val="00241A86"/>
    <w:rsid w:val="002725C2"/>
    <w:rsid w:val="00277281"/>
    <w:rsid w:val="00311990"/>
    <w:rsid w:val="00350112"/>
    <w:rsid w:val="003547AC"/>
    <w:rsid w:val="003817E0"/>
    <w:rsid w:val="003855FC"/>
    <w:rsid w:val="0039539A"/>
    <w:rsid w:val="003F2F0B"/>
    <w:rsid w:val="00404562"/>
    <w:rsid w:val="0040464F"/>
    <w:rsid w:val="00421F9B"/>
    <w:rsid w:val="00426BEF"/>
    <w:rsid w:val="00435F2E"/>
    <w:rsid w:val="00450BBB"/>
    <w:rsid w:val="0045373C"/>
    <w:rsid w:val="0047760B"/>
    <w:rsid w:val="004A45F2"/>
    <w:rsid w:val="004B4BD1"/>
    <w:rsid w:val="004C32B5"/>
    <w:rsid w:val="00513443"/>
    <w:rsid w:val="00535B50"/>
    <w:rsid w:val="005426A5"/>
    <w:rsid w:val="00623E77"/>
    <w:rsid w:val="00631541"/>
    <w:rsid w:val="006361F2"/>
    <w:rsid w:val="006B2F2B"/>
    <w:rsid w:val="006F7A05"/>
    <w:rsid w:val="00775A68"/>
    <w:rsid w:val="007A4B7E"/>
    <w:rsid w:val="00852BBD"/>
    <w:rsid w:val="008828DF"/>
    <w:rsid w:val="008B0B21"/>
    <w:rsid w:val="008E5632"/>
    <w:rsid w:val="008F1194"/>
    <w:rsid w:val="009239E5"/>
    <w:rsid w:val="009358CF"/>
    <w:rsid w:val="00935DD1"/>
    <w:rsid w:val="00955963"/>
    <w:rsid w:val="00974A50"/>
    <w:rsid w:val="009775A0"/>
    <w:rsid w:val="009F5D50"/>
    <w:rsid w:val="00A074D0"/>
    <w:rsid w:val="00A2608E"/>
    <w:rsid w:val="00A41FE6"/>
    <w:rsid w:val="00A43F3A"/>
    <w:rsid w:val="00A7288B"/>
    <w:rsid w:val="00A9402B"/>
    <w:rsid w:val="00A95895"/>
    <w:rsid w:val="00AC5CA8"/>
    <w:rsid w:val="00AD2BD5"/>
    <w:rsid w:val="00B04624"/>
    <w:rsid w:val="00B21063"/>
    <w:rsid w:val="00B4194E"/>
    <w:rsid w:val="00B9658A"/>
    <w:rsid w:val="00C46E3A"/>
    <w:rsid w:val="00C6251A"/>
    <w:rsid w:val="00CC4985"/>
    <w:rsid w:val="00CC6B40"/>
    <w:rsid w:val="00CD2146"/>
    <w:rsid w:val="00CE03B5"/>
    <w:rsid w:val="00D30F4A"/>
    <w:rsid w:val="00D5153F"/>
    <w:rsid w:val="00D71C9E"/>
    <w:rsid w:val="00DA7DF6"/>
    <w:rsid w:val="00DE5969"/>
    <w:rsid w:val="00DF6011"/>
    <w:rsid w:val="00E25BC6"/>
    <w:rsid w:val="00E357D7"/>
    <w:rsid w:val="00E600C9"/>
    <w:rsid w:val="00EA5F84"/>
    <w:rsid w:val="00EB354B"/>
    <w:rsid w:val="00EC36F5"/>
    <w:rsid w:val="00F33E47"/>
    <w:rsid w:val="00F451AA"/>
    <w:rsid w:val="00F823AD"/>
    <w:rsid w:val="00F82AF2"/>
    <w:rsid w:val="00FB1147"/>
    <w:rsid w:val="00FB13F4"/>
    <w:rsid w:val="00FB6E08"/>
    <w:rsid w:val="00FF1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B4918"/>
  <w15:chartTrackingRefBased/>
  <w15:docId w15:val="{329872AE-8252-44A5-8210-552875EC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0C9"/>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F1194"/>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8F1194"/>
  </w:style>
  <w:style w:type="paragraph" w:styleId="Rodap">
    <w:name w:val="footer"/>
    <w:basedOn w:val="Normal"/>
    <w:link w:val="RodapChar"/>
    <w:uiPriority w:val="99"/>
    <w:unhideWhenUsed/>
    <w:rsid w:val="008F1194"/>
    <w:pPr>
      <w:tabs>
        <w:tab w:val="center" w:pos="4680"/>
        <w:tab w:val="right" w:pos="9360"/>
      </w:tabs>
      <w:spacing w:after="0" w:line="240" w:lineRule="auto"/>
    </w:pPr>
  </w:style>
  <w:style w:type="character" w:customStyle="1" w:styleId="RodapChar">
    <w:name w:val="Rodapé Char"/>
    <w:basedOn w:val="Fontepargpadro"/>
    <w:link w:val="Rodap"/>
    <w:uiPriority w:val="99"/>
    <w:rsid w:val="008F1194"/>
  </w:style>
  <w:style w:type="paragraph" w:styleId="SemEspaamento">
    <w:name w:val="No Spacing"/>
    <w:link w:val="SemEspaamentoChar"/>
    <w:uiPriority w:val="1"/>
    <w:qFormat/>
    <w:rsid w:val="008F1194"/>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8F1194"/>
    <w:rPr>
      <w:rFonts w:eastAsiaTheme="minorEastAsia"/>
    </w:rPr>
  </w:style>
  <w:style w:type="paragraph" w:styleId="PargrafodaLista">
    <w:name w:val="List Paragraph"/>
    <w:basedOn w:val="Normal"/>
    <w:uiPriority w:val="34"/>
    <w:qFormat/>
    <w:rsid w:val="00191D63"/>
    <w:pPr>
      <w:ind w:left="720"/>
      <w:contextualSpacing/>
    </w:pPr>
  </w:style>
  <w:style w:type="table" w:styleId="Tabelacomgrade">
    <w:name w:val="Table Grid"/>
    <w:basedOn w:val="Tabela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oEspaoReservado">
    <w:name w:val="Placeholder Text"/>
    <w:basedOn w:val="Fontepargpadro"/>
    <w:uiPriority w:val="99"/>
    <w:semiHidden/>
    <w:rsid w:val="00CE03B5"/>
    <w:rPr>
      <w:color w:val="808080"/>
    </w:rPr>
  </w:style>
  <w:style w:type="paragraph" w:styleId="Textodebalo">
    <w:name w:val="Balloon Text"/>
    <w:basedOn w:val="Normal"/>
    <w:link w:val="TextodebaloChar"/>
    <w:uiPriority w:val="99"/>
    <w:semiHidden/>
    <w:unhideWhenUsed/>
    <w:rsid w:val="00F451A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451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72146">
      <w:bodyDiv w:val="1"/>
      <w:marLeft w:val="0"/>
      <w:marRight w:val="0"/>
      <w:marTop w:val="0"/>
      <w:marBottom w:val="0"/>
      <w:divBdr>
        <w:top w:val="none" w:sz="0" w:space="0" w:color="auto"/>
        <w:left w:val="none" w:sz="0" w:space="0" w:color="auto"/>
        <w:bottom w:val="none" w:sz="0" w:space="0" w:color="auto"/>
        <w:right w:val="none" w:sz="0" w:space="0" w:color="auto"/>
      </w:divBdr>
    </w:div>
    <w:div w:id="449740656">
      <w:bodyDiv w:val="1"/>
      <w:marLeft w:val="0"/>
      <w:marRight w:val="0"/>
      <w:marTop w:val="0"/>
      <w:marBottom w:val="0"/>
      <w:divBdr>
        <w:top w:val="none" w:sz="0" w:space="0" w:color="auto"/>
        <w:left w:val="none" w:sz="0" w:space="0" w:color="auto"/>
        <w:bottom w:val="none" w:sz="0" w:space="0" w:color="auto"/>
        <w:right w:val="none" w:sz="0" w:space="0" w:color="auto"/>
      </w:divBdr>
    </w:div>
    <w:div w:id="543055943">
      <w:bodyDiv w:val="1"/>
      <w:marLeft w:val="0"/>
      <w:marRight w:val="0"/>
      <w:marTop w:val="0"/>
      <w:marBottom w:val="0"/>
      <w:divBdr>
        <w:top w:val="none" w:sz="0" w:space="0" w:color="auto"/>
        <w:left w:val="none" w:sz="0" w:space="0" w:color="auto"/>
        <w:bottom w:val="none" w:sz="0" w:space="0" w:color="auto"/>
        <w:right w:val="none" w:sz="0" w:space="0" w:color="auto"/>
      </w:divBdr>
    </w:div>
    <w:div w:id="607658331">
      <w:bodyDiv w:val="1"/>
      <w:marLeft w:val="0"/>
      <w:marRight w:val="0"/>
      <w:marTop w:val="0"/>
      <w:marBottom w:val="0"/>
      <w:divBdr>
        <w:top w:val="none" w:sz="0" w:space="0" w:color="auto"/>
        <w:left w:val="none" w:sz="0" w:space="0" w:color="auto"/>
        <w:bottom w:val="none" w:sz="0" w:space="0" w:color="auto"/>
        <w:right w:val="none" w:sz="0" w:space="0" w:color="auto"/>
      </w:divBdr>
    </w:div>
    <w:div w:id="785778530">
      <w:bodyDiv w:val="1"/>
      <w:marLeft w:val="0"/>
      <w:marRight w:val="0"/>
      <w:marTop w:val="0"/>
      <w:marBottom w:val="0"/>
      <w:divBdr>
        <w:top w:val="none" w:sz="0" w:space="0" w:color="auto"/>
        <w:left w:val="none" w:sz="0" w:space="0" w:color="auto"/>
        <w:bottom w:val="none" w:sz="0" w:space="0" w:color="auto"/>
        <w:right w:val="none" w:sz="0" w:space="0" w:color="auto"/>
      </w:divBdr>
    </w:div>
    <w:div w:id="841046955">
      <w:bodyDiv w:val="1"/>
      <w:marLeft w:val="0"/>
      <w:marRight w:val="0"/>
      <w:marTop w:val="0"/>
      <w:marBottom w:val="0"/>
      <w:divBdr>
        <w:top w:val="none" w:sz="0" w:space="0" w:color="auto"/>
        <w:left w:val="none" w:sz="0" w:space="0" w:color="auto"/>
        <w:bottom w:val="none" w:sz="0" w:space="0" w:color="auto"/>
        <w:right w:val="none" w:sz="0" w:space="0" w:color="auto"/>
      </w:divBdr>
    </w:div>
    <w:div w:id="874193986">
      <w:bodyDiv w:val="1"/>
      <w:marLeft w:val="0"/>
      <w:marRight w:val="0"/>
      <w:marTop w:val="0"/>
      <w:marBottom w:val="0"/>
      <w:divBdr>
        <w:top w:val="none" w:sz="0" w:space="0" w:color="auto"/>
        <w:left w:val="none" w:sz="0" w:space="0" w:color="auto"/>
        <w:bottom w:val="none" w:sz="0" w:space="0" w:color="auto"/>
        <w:right w:val="none" w:sz="0" w:space="0" w:color="auto"/>
      </w:divBdr>
    </w:div>
    <w:div w:id="892353155">
      <w:bodyDiv w:val="1"/>
      <w:marLeft w:val="0"/>
      <w:marRight w:val="0"/>
      <w:marTop w:val="0"/>
      <w:marBottom w:val="0"/>
      <w:divBdr>
        <w:top w:val="none" w:sz="0" w:space="0" w:color="auto"/>
        <w:left w:val="none" w:sz="0" w:space="0" w:color="auto"/>
        <w:bottom w:val="none" w:sz="0" w:space="0" w:color="auto"/>
        <w:right w:val="none" w:sz="0" w:space="0" w:color="auto"/>
      </w:divBdr>
    </w:div>
    <w:div w:id="903563142">
      <w:bodyDiv w:val="1"/>
      <w:marLeft w:val="0"/>
      <w:marRight w:val="0"/>
      <w:marTop w:val="0"/>
      <w:marBottom w:val="0"/>
      <w:divBdr>
        <w:top w:val="none" w:sz="0" w:space="0" w:color="auto"/>
        <w:left w:val="none" w:sz="0" w:space="0" w:color="auto"/>
        <w:bottom w:val="none" w:sz="0" w:space="0" w:color="auto"/>
        <w:right w:val="none" w:sz="0" w:space="0" w:color="auto"/>
      </w:divBdr>
    </w:div>
    <w:div w:id="914626461">
      <w:bodyDiv w:val="1"/>
      <w:marLeft w:val="0"/>
      <w:marRight w:val="0"/>
      <w:marTop w:val="0"/>
      <w:marBottom w:val="0"/>
      <w:divBdr>
        <w:top w:val="none" w:sz="0" w:space="0" w:color="auto"/>
        <w:left w:val="none" w:sz="0" w:space="0" w:color="auto"/>
        <w:bottom w:val="none" w:sz="0" w:space="0" w:color="auto"/>
        <w:right w:val="none" w:sz="0" w:space="0" w:color="auto"/>
      </w:divBdr>
    </w:div>
    <w:div w:id="970130114">
      <w:bodyDiv w:val="1"/>
      <w:marLeft w:val="0"/>
      <w:marRight w:val="0"/>
      <w:marTop w:val="0"/>
      <w:marBottom w:val="0"/>
      <w:divBdr>
        <w:top w:val="none" w:sz="0" w:space="0" w:color="auto"/>
        <w:left w:val="none" w:sz="0" w:space="0" w:color="auto"/>
        <w:bottom w:val="none" w:sz="0" w:space="0" w:color="auto"/>
        <w:right w:val="none" w:sz="0" w:space="0" w:color="auto"/>
      </w:divBdr>
    </w:div>
    <w:div w:id="1004629449">
      <w:bodyDiv w:val="1"/>
      <w:marLeft w:val="0"/>
      <w:marRight w:val="0"/>
      <w:marTop w:val="0"/>
      <w:marBottom w:val="0"/>
      <w:divBdr>
        <w:top w:val="none" w:sz="0" w:space="0" w:color="auto"/>
        <w:left w:val="none" w:sz="0" w:space="0" w:color="auto"/>
        <w:bottom w:val="none" w:sz="0" w:space="0" w:color="auto"/>
        <w:right w:val="none" w:sz="0" w:space="0" w:color="auto"/>
      </w:divBdr>
    </w:div>
    <w:div w:id="1014844351">
      <w:bodyDiv w:val="1"/>
      <w:marLeft w:val="0"/>
      <w:marRight w:val="0"/>
      <w:marTop w:val="0"/>
      <w:marBottom w:val="0"/>
      <w:divBdr>
        <w:top w:val="none" w:sz="0" w:space="0" w:color="auto"/>
        <w:left w:val="none" w:sz="0" w:space="0" w:color="auto"/>
        <w:bottom w:val="none" w:sz="0" w:space="0" w:color="auto"/>
        <w:right w:val="none" w:sz="0" w:space="0" w:color="auto"/>
      </w:divBdr>
    </w:div>
    <w:div w:id="1064832236">
      <w:bodyDiv w:val="1"/>
      <w:marLeft w:val="0"/>
      <w:marRight w:val="0"/>
      <w:marTop w:val="0"/>
      <w:marBottom w:val="0"/>
      <w:divBdr>
        <w:top w:val="none" w:sz="0" w:space="0" w:color="auto"/>
        <w:left w:val="none" w:sz="0" w:space="0" w:color="auto"/>
        <w:bottom w:val="none" w:sz="0" w:space="0" w:color="auto"/>
        <w:right w:val="none" w:sz="0" w:space="0" w:color="auto"/>
      </w:divBdr>
    </w:div>
    <w:div w:id="1110245732">
      <w:bodyDiv w:val="1"/>
      <w:marLeft w:val="0"/>
      <w:marRight w:val="0"/>
      <w:marTop w:val="0"/>
      <w:marBottom w:val="0"/>
      <w:divBdr>
        <w:top w:val="none" w:sz="0" w:space="0" w:color="auto"/>
        <w:left w:val="none" w:sz="0" w:space="0" w:color="auto"/>
        <w:bottom w:val="none" w:sz="0" w:space="0" w:color="auto"/>
        <w:right w:val="none" w:sz="0" w:space="0" w:color="auto"/>
      </w:divBdr>
    </w:div>
    <w:div w:id="1141114213">
      <w:bodyDiv w:val="1"/>
      <w:marLeft w:val="0"/>
      <w:marRight w:val="0"/>
      <w:marTop w:val="0"/>
      <w:marBottom w:val="0"/>
      <w:divBdr>
        <w:top w:val="none" w:sz="0" w:space="0" w:color="auto"/>
        <w:left w:val="none" w:sz="0" w:space="0" w:color="auto"/>
        <w:bottom w:val="none" w:sz="0" w:space="0" w:color="auto"/>
        <w:right w:val="none" w:sz="0" w:space="0" w:color="auto"/>
      </w:divBdr>
    </w:div>
    <w:div w:id="1144934970">
      <w:bodyDiv w:val="1"/>
      <w:marLeft w:val="0"/>
      <w:marRight w:val="0"/>
      <w:marTop w:val="0"/>
      <w:marBottom w:val="0"/>
      <w:divBdr>
        <w:top w:val="none" w:sz="0" w:space="0" w:color="auto"/>
        <w:left w:val="none" w:sz="0" w:space="0" w:color="auto"/>
        <w:bottom w:val="none" w:sz="0" w:space="0" w:color="auto"/>
        <w:right w:val="none" w:sz="0" w:space="0" w:color="auto"/>
      </w:divBdr>
    </w:div>
    <w:div w:id="1228106364">
      <w:bodyDiv w:val="1"/>
      <w:marLeft w:val="0"/>
      <w:marRight w:val="0"/>
      <w:marTop w:val="0"/>
      <w:marBottom w:val="0"/>
      <w:divBdr>
        <w:top w:val="none" w:sz="0" w:space="0" w:color="auto"/>
        <w:left w:val="none" w:sz="0" w:space="0" w:color="auto"/>
        <w:bottom w:val="none" w:sz="0" w:space="0" w:color="auto"/>
        <w:right w:val="none" w:sz="0" w:space="0" w:color="auto"/>
      </w:divBdr>
    </w:div>
    <w:div w:id="1252087421">
      <w:bodyDiv w:val="1"/>
      <w:marLeft w:val="0"/>
      <w:marRight w:val="0"/>
      <w:marTop w:val="0"/>
      <w:marBottom w:val="0"/>
      <w:divBdr>
        <w:top w:val="none" w:sz="0" w:space="0" w:color="auto"/>
        <w:left w:val="none" w:sz="0" w:space="0" w:color="auto"/>
        <w:bottom w:val="none" w:sz="0" w:space="0" w:color="auto"/>
        <w:right w:val="none" w:sz="0" w:space="0" w:color="auto"/>
      </w:divBdr>
    </w:div>
    <w:div w:id="1272130857">
      <w:bodyDiv w:val="1"/>
      <w:marLeft w:val="0"/>
      <w:marRight w:val="0"/>
      <w:marTop w:val="0"/>
      <w:marBottom w:val="0"/>
      <w:divBdr>
        <w:top w:val="none" w:sz="0" w:space="0" w:color="auto"/>
        <w:left w:val="none" w:sz="0" w:space="0" w:color="auto"/>
        <w:bottom w:val="none" w:sz="0" w:space="0" w:color="auto"/>
        <w:right w:val="none" w:sz="0" w:space="0" w:color="auto"/>
      </w:divBdr>
    </w:div>
    <w:div w:id="1347512430">
      <w:bodyDiv w:val="1"/>
      <w:marLeft w:val="0"/>
      <w:marRight w:val="0"/>
      <w:marTop w:val="0"/>
      <w:marBottom w:val="0"/>
      <w:divBdr>
        <w:top w:val="none" w:sz="0" w:space="0" w:color="auto"/>
        <w:left w:val="none" w:sz="0" w:space="0" w:color="auto"/>
        <w:bottom w:val="none" w:sz="0" w:space="0" w:color="auto"/>
        <w:right w:val="none" w:sz="0" w:space="0" w:color="auto"/>
      </w:divBdr>
    </w:div>
    <w:div w:id="1406417820">
      <w:bodyDiv w:val="1"/>
      <w:marLeft w:val="0"/>
      <w:marRight w:val="0"/>
      <w:marTop w:val="0"/>
      <w:marBottom w:val="0"/>
      <w:divBdr>
        <w:top w:val="none" w:sz="0" w:space="0" w:color="auto"/>
        <w:left w:val="none" w:sz="0" w:space="0" w:color="auto"/>
        <w:bottom w:val="none" w:sz="0" w:space="0" w:color="auto"/>
        <w:right w:val="none" w:sz="0" w:space="0" w:color="auto"/>
      </w:divBdr>
    </w:div>
    <w:div w:id="1416509809">
      <w:bodyDiv w:val="1"/>
      <w:marLeft w:val="0"/>
      <w:marRight w:val="0"/>
      <w:marTop w:val="0"/>
      <w:marBottom w:val="0"/>
      <w:divBdr>
        <w:top w:val="none" w:sz="0" w:space="0" w:color="auto"/>
        <w:left w:val="none" w:sz="0" w:space="0" w:color="auto"/>
        <w:bottom w:val="none" w:sz="0" w:space="0" w:color="auto"/>
        <w:right w:val="none" w:sz="0" w:space="0" w:color="auto"/>
      </w:divBdr>
    </w:div>
    <w:div w:id="1443110570">
      <w:bodyDiv w:val="1"/>
      <w:marLeft w:val="0"/>
      <w:marRight w:val="0"/>
      <w:marTop w:val="0"/>
      <w:marBottom w:val="0"/>
      <w:divBdr>
        <w:top w:val="none" w:sz="0" w:space="0" w:color="auto"/>
        <w:left w:val="none" w:sz="0" w:space="0" w:color="auto"/>
        <w:bottom w:val="none" w:sz="0" w:space="0" w:color="auto"/>
        <w:right w:val="none" w:sz="0" w:space="0" w:color="auto"/>
      </w:divBdr>
    </w:div>
    <w:div w:id="178221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121742018.1\AppData\Roaming\Microsoft\Modelos\Plano%20de%20neg&#243;ci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72945-ECEE-424F-86C5-2D545BE9F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Template>
  <TotalTime>62</TotalTime>
  <Pages>12</Pages>
  <Words>3991</Words>
  <Characters>21553</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Técnico em Informática</dc:creator>
  <cp:keywords/>
  <dc:description/>
  <cp:lastModifiedBy>Técnico em Informática</cp:lastModifiedBy>
  <cp:revision>1</cp:revision>
  <dcterms:created xsi:type="dcterms:W3CDTF">2022-09-06T16:57:00Z</dcterms:created>
  <dcterms:modified xsi:type="dcterms:W3CDTF">2022-09-06T17:59:00Z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0x0101005F02E0EF7D44C04B9FA644DBFF45FF6A</vt:lpwstr>
  </property>
</Properties>
</file>